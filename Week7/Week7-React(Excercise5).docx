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16918" w14:textId="77777777" w:rsidR="0067794E" w:rsidRDefault="00000000">
      <w:pPr>
        <w:pStyle w:val="Heading1"/>
      </w:pPr>
      <w:r>
        <w:t>React App: bloggerapp - Conditional Rendering Lab</w:t>
      </w:r>
    </w:p>
    <w:p w14:paraId="7F39A1E5" w14:textId="77777777" w:rsidR="0067794E" w:rsidRDefault="00000000">
      <w:pPr>
        <w:pStyle w:val="Heading2"/>
      </w:pPr>
      <w:r>
        <w:t>Objectives</w:t>
      </w:r>
    </w:p>
    <w:p w14:paraId="6104C8C6" w14:textId="77777777" w:rsidR="0067794E" w:rsidRDefault="00000000">
      <w:r>
        <w:br/>
        <w:t>- Explain various ways of conditional rendering</w:t>
      </w:r>
      <w:r>
        <w:br/>
        <w:t>- Explain how to render multiple components</w:t>
      </w:r>
      <w:r>
        <w:br/>
        <w:t>- Define list component</w:t>
      </w:r>
      <w:r>
        <w:br/>
        <w:t>- Explain about keys in React applications</w:t>
      </w:r>
      <w:r>
        <w:br/>
        <w:t>- Explain how to extract components with keys</w:t>
      </w:r>
      <w:r>
        <w:br/>
        <w:t>- Explain React Map, map() function</w:t>
      </w:r>
      <w:r>
        <w:br/>
      </w:r>
    </w:p>
    <w:p w14:paraId="0F973411" w14:textId="77777777" w:rsidR="0067794E" w:rsidRDefault="00000000">
      <w:pPr>
        <w:pStyle w:val="Heading2"/>
      </w:pPr>
      <w:r>
        <w:t>Lab Goals</w:t>
      </w:r>
    </w:p>
    <w:p w14:paraId="36B52560" w14:textId="77777777" w:rsidR="0067794E" w:rsidRDefault="00000000">
      <w:r>
        <w:t>In this hands-on lab, you will learn how to implement conditional rendering in React applications.</w:t>
      </w:r>
    </w:p>
    <w:p w14:paraId="5E67AC5D" w14:textId="77777777" w:rsidR="0067794E" w:rsidRDefault="00000000">
      <w:pPr>
        <w:pStyle w:val="Heading2"/>
      </w:pPr>
      <w:r>
        <w:t>Prerequisites</w:t>
      </w:r>
    </w:p>
    <w:p w14:paraId="4A4C597B" w14:textId="77777777" w:rsidR="0067794E" w:rsidRDefault="00000000">
      <w:r>
        <w:br/>
        <w:t>- Node.js</w:t>
      </w:r>
      <w:r>
        <w:br/>
        <w:t>- NPM</w:t>
      </w:r>
      <w:r>
        <w:br/>
        <w:t>- Visual Studio Code</w:t>
      </w:r>
      <w:r>
        <w:br/>
      </w:r>
    </w:p>
    <w:p w14:paraId="6E119A86" w14:textId="77777777" w:rsidR="0067794E" w:rsidRDefault="00000000">
      <w:pPr>
        <w:pStyle w:val="Heading2"/>
      </w:pPr>
      <w:r>
        <w:t>Estimated Completion Time</w:t>
      </w:r>
    </w:p>
    <w:p w14:paraId="3461F487" w14:textId="77777777" w:rsidR="0067794E" w:rsidRDefault="00000000">
      <w:r>
        <w:t>60 minutes</w:t>
      </w:r>
    </w:p>
    <w:p w14:paraId="2CEE9D9C" w14:textId="77777777" w:rsidR="0067794E" w:rsidRDefault="00000000">
      <w:pPr>
        <w:pStyle w:val="Heading2"/>
      </w:pPr>
      <w:r>
        <w:t>Steps to Create the React App</w:t>
      </w:r>
    </w:p>
    <w:p w14:paraId="592136D9" w14:textId="77777777" w:rsidR="0067794E" w:rsidRDefault="00000000">
      <w:r>
        <w:t>1. Create the app:</w:t>
      </w:r>
    </w:p>
    <w:p w14:paraId="6A42001E" w14:textId="77777777" w:rsidR="0067794E" w:rsidRDefault="00000000">
      <w:pPr>
        <w:pStyle w:val="IntenseQuote"/>
      </w:pPr>
      <w:r>
        <w:t>npx create-react-app bloggerapp</w:t>
      </w:r>
    </w:p>
    <w:p w14:paraId="010B5E36" w14:textId="77777777" w:rsidR="0067794E" w:rsidRDefault="00000000">
      <w:pPr>
        <w:pStyle w:val="IntenseQuote"/>
      </w:pPr>
      <w:r>
        <w:t>cd bloggerapp</w:t>
      </w:r>
    </w:p>
    <w:p w14:paraId="2C29F2E5" w14:textId="77777777" w:rsidR="0067794E" w:rsidRDefault="00000000">
      <w:pPr>
        <w:pStyle w:val="IntenseQuote"/>
      </w:pPr>
      <w:r>
        <w:t>npm start</w:t>
      </w:r>
    </w:p>
    <w:p w14:paraId="6057F449" w14:textId="77777777" w:rsidR="0067794E" w:rsidRDefault="00000000">
      <w:r>
        <w:t>2. Project Structure:</w:t>
      </w:r>
    </w:p>
    <w:p w14:paraId="29438999" w14:textId="25C1DB6B" w:rsidR="0067794E" w:rsidRDefault="00000000">
      <w:pPr>
        <w:pStyle w:val="IntenseQuote"/>
      </w:pPr>
      <w:r>
        <w:br/>
        <w:t>/</w:t>
      </w:r>
      <w:proofErr w:type="spellStart"/>
      <w:proofErr w:type="gramStart"/>
      <w:r>
        <w:t>src</w:t>
      </w:r>
      <w:proofErr w:type="spellEnd"/>
      <w:proofErr w:type="gramEnd"/>
      <w:r>
        <w:br/>
        <w:t xml:space="preserve">  ── App.js</w:t>
      </w:r>
      <w:r>
        <w:br/>
        <w:t xml:space="preserve">  ── components/</w:t>
      </w:r>
      <w:r>
        <w:br/>
        <w:t xml:space="preserve">  </w:t>
      </w:r>
      <w:r w:rsidR="00FC0B7E">
        <w:t xml:space="preserve">    </w:t>
      </w:r>
      <w:r>
        <w:t>── BookDetails.js</w:t>
      </w:r>
      <w:r>
        <w:br/>
      </w:r>
      <w:r>
        <w:lastRenderedPageBreak/>
        <w:t xml:space="preserve">      ── BlogDetails.js</w:t>
      </w:r>
      <w:r>
        <w:br/>
        <w:t xml:space="preserve">      ── CourseDetails.js</w:t>
      </w:r>
      <w:r>
        <w:br/>
        <w:t xml:space="preserve">  ── data/</w:t>
      </w:r>
      <w:r>
        <w:br/>
        <w:t xml:space="preserve">      ── books.js</w:t>
      </w:r>
      <w:r>
        <w:br/>
        <w:t xml:space="preserve">      ── blogs.js</w:t>
      </w:r>
      <w:r>
        <w:br/>
        <w:t xml:space="preserve">      ── courses.js</w:t>
      </w:r>
      <w:r>
        <w:br/>
      </w:r>
    </w:p>
    <w:p w14:paraId="1F027220" w14:textId="77777777" w:rsidR="0067794E" w:rsidRDefault="00000000">
      <w:pPr>
        <w:pStyle w:val="Heading2"/>
      </w:pPr>
      <w:r>
        <w:t>App.js Code</w:t>
      </w:r>
    </w:p>
    <w:p w14:paraId="3BE0EA4D" w14:textId="77777777" w:rsidR="0067794E" w:rsidRDefault="00000000">
      <w:r>
        <w:br/>
        <w:t>import React from 'react';</w:t>
      </w:r>
      <w:r>
        <w:br/>
        <w:t>import BookDetails from './components/BookDetails';</w:t>
      </w:r>
      <w:r>
        <w:br/>
        <w:t>import BlogDetails from './components/BlogDetails';</w:t>
      </w:r>
      <w:r>
        <w:br/>
        <w:t>import CourseDetails from './components/CourseDetails';</w:t>
      </w:r>
      <w:r>
        <w:br/>
        <w:t>import { books } from './data/books';</w:t>
      </w:r>
      <w:r>
        <w:br/>
        <w:t>import { blogs } from './data/blogs';</w:t>
      </w:r>
      <w:r>
        <w:br/>
        <w:t>import { courses } from './data/courses';</w:t>
      </w:r>
      <w:r>
        <w:br/>
      </w:r>
      <w:r>
        <w:br/>
        <w:t>function App() {</w:t>
      </w:r>
      <w:r>
        <w:br/>
        <w:t xml:space="preserve">  const showBooks = true;</w:t>
      </w:r>
      <w:r>
        <w:br/>
        <w:t xml:space="preserve">  const showBlogs = true;</w:t>
      </w:r>
      <w:r>
        <w:br/>
        <w:t xml:space="preserve">  const showCourses = true;</w:t>
      </w:r>
      <w:r>
        <w:br/>
      </w:r>
      <w:r>
        <w:br/>
        <w:t xml:space="preserve">  return (</w:t>
      </w:r>
      <w:r>
        <w:br/>
        <w:t xml:space="preserve">    &lt;div className="container" style={{ display: 'flex', justifyContent: 'space-around' }}&gt;</w:t>
      </w:r>
      <w:r>
        <w:br/>
        <w:t xml:space="preserve">      {showCourses &amp;&amp; &lt;CourseDetails courses={courses} /&gt;}</w:t>
      </w:r>
      <w:r>
        <w:br/>
        <w:t xml:space="preserve">      {showBooks ? &lt;BookDetails books={books} /&gt; : &lt;p&gt;No Book Section&lt;/p&gt;}</w:t>
      </w:r>
      <w:r>
        <w:br/>
        <w:t xml:space="preserve">      {showBlogs &amp;&amp; &lt;BlogDetails blogs={blogs} /&gt;}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App;</w:t>
      </w:r>
      <w:r>
        <w:br/>
      </w:r>
    </w:p>
    <w:p w14:paraId="3E895A0C" w14:textId="77777777" w:rsidR="0067794E" w:rsidRDefault="00000000">
      <w:pPr>
        <w:pStyle w:val="Heading2"/>
      </w:pPr>
      <w:r>
        <w:t>Component: BookDetails.js</w:t>
      </w:r>
    </w:p>
    <w:p w14:paraId="3650628A" w14:textId="77777777" w:rsidR="0067794E" w:rsidRDefault="00000000">
      <w:r>
        <w:br/>
        <w:t>import React from 'react';</w:t>
      </w:r>
      <w:r>
        <w:br/>
      </w:r>
      <w:r>
        <w:br/>
        <w:t>const BookDetails = ({ books }) =&gt; {</w:t>
      </w:r>
      <w:r>
        <w:br/>
        <w:t xml:space="preserve">  if (!books || books.length === 0) {</w:t>
      </w:r>
      <w:r>
        <w:br/>
        <w:t xml:space="preserve">    return &lt;p&gt;No Books Available&lt;/p&gt;;</w:t>
      </w:r>
      <w:r>
        <w:br/>
        <w:t xml:space="preserve">  }</w:t>
      </w:r>
      <w:r>
        <w:br/>
      </w:r>
      <w:r>
        <w:lastRenderedPageBreak/>
        <w:br/>
        <w:t xml:space="preserve">  return (</w:t>
      </w:r>
      <w:r>
        <w:br/>
        <w:t xml:space="preserve">    &lt;div className="st2"&gt;</w:t>
      </w:r>
      <w:r>
        <w:br/>
        <w:t xml:space="preserve">      &lt;h1&gt;Book Details&lt;/h1&gt;</w:t>
      </w:r>
      <w:r>
        <w:br/>
        <w:t xml:space="preserve">      &lt;ul&gt;</w:t>
      </w:r>
      <w:r>
        <w:br/>
        <w:t xml:space="preserve">        {books.map((book) =&gt;</w:t>
      </w:r>
      <w:r>
        <w:br/>
        <w:t xml:space="preserve">          book.price &gt; 500 ? (</w:t>
      </w:r>
      <w:r>
        <w:br/>
        <w:t xml:space="preserve">            &lt;div key={book.id}&gt;</w:t>
      </w:r>
      <w:r>
        <w:br/>
        <w:t xml:space="preserve">              &lt;h3&gt;{book.bname}&lt;/h3&gt;</w:t>
      </w:r>
      <w:r>
        <w:br/>
        <w:t xml:space="preserve">              &lt;h4&gt;{book.price}&lt;/h4&gt;</w:t>
      </w:r>
      <w:r>
        <w:br/>
        <w:t xml:space="preserve">            &lt;/div&gt;</w:t>
      </w:r>
      <w:r>
        <w:br/>
        <w:t xml:space="preserve">          ) : null</w:t>
      </w:r>
      <w:r>
        <w:br/>
        <w:t xml:space="preserve">        )}</w:t>
      </w:r>
      <w:r>
        <w:br/>
        <w:t xml:space="preserve">      &lt;/ul&gt;</w:t>
      </w:r>
      <w:r>
        <w:br/>
        <w:t xml:space="preserve">    &lt;/div&gt;</w:t>
      </w:r>
      <w:r>
        <w:br/>
        <w:t xml:space="preserve">  );</w:t>
      </w:r>
      <w:r>
        <w:br/>
        <w:t>};</w:t>
      </w:r>
      <w:r>
        <w:br/>
      </w:r>
      <w:r>
        <w:br/>
        <w:t>export default BookDetails;</w:t>
      </w:r>
      <w:r>
        <w:br/>
      </w:r>
    </w:p>
    <w:p w14:paraId="44E11C5A" w14:textId="77777777" w:rsidR="0067794E" w:rsidRDefault="00000000">
      <w:pPr>
        <w:pStyle w:val="Heading2"/>
      </w:pPr>
      <w:r>
        <w:t>Component: BlogDetails.js</w:t>
      </w:r>
    </w:p>
    <w:p w14:paraId="0B0988D5" w14:textId="77777777" w:rsidR="0067794E" w:rsidRDefault="00000000">
      <w:r>
        <w:br/>
        <w:t>import React from 'react';</w:t>
      </w:r>
      <w:r>
        <w:br/>
      </w:r>
      <w:r>
        <w:br/>
        <w:t>const BlogDetails = ({ blogs }) =&gt; {</w:t>
      </w:r>
      <w:r>
        <w:br/>
        <w:t xml:space="preserve">  return (</w:t>
      </w:r>
      <w:r>
        <w:br/>
        <w:t xml:space="preserve">    &lt;div className="v1"&gt;</w:t>
      </w:r>
      <w:r>
        <w:br/>
        <w:t xml:space="preserve">      &lt;h1&gt;Blog Details&lt;/h1&gt;</w:t>
      </w:r>
      <w:r>
        <w:br/>
        <w:t xml:space="preserve">      {blogs.map((blog) =&gt; (</w:t>
      </w:r>
      <w:r>
        <w:br/>
        <w:t xml:space="preserve">        &lt;div key={blog.id}&gt;</w:t>
      </w:r>
      <w:r>
        <w:br/>
        <w:t xml:space="preserve">          &lt;h2&gt;{blog.title}&lt;/h2&gt;</w:t>
      </w:r>
      <w:r>
        <w:br/>
        <w:t xml:space="preserve">          &lt;h4&gt;&lt;i&gt;{blog.author}&lt;/i&gt;&lt;/h4&gt;</w:t>
      </w:r>
      <w:r>
        <w:br/>
        <w:t xml:space="preserve">          &lt;p&gt;{blog.content}&lt;/p&gt;</w:t>
      </w:r>
      <w:r>
        <w:br/>
        <w:t xml:space="preserve">        &lt;/div&gt;</w:t>
      </w:r>
      <w:r>
        <w:br/>
        <w:t xml:space="preserve">      ))}</w:t>
      </w:r>
      <w:r>
        <w:br/>
        <w:t xml:space="preserve">    &lt;/div&gt;</w:t>
      </w:r>
      <w:r>
        <w:br/>
        <w:t xml:space="preserve">  );</w:t>
      </w:r>
      <w:r>
        <w:br/>
        <w:t>};</w:t>
      </w:r>
      <w:r>
        <w:br/>
      </w:r>
      <w:r>
        <w:br/>
        <w:t>export default BlogDetails;</w:t>
      </w:r>
      <w:r>
        <w:br/>
      </w:r>
    </w:p>
    <w:p w14:paraId="07D30895" w14:textId="77777777" w:rsidR="0067794E" w:rsidRDefault="00000000">
      <w:pPr>
        <w:pStyle w:val="Heading2"/>
      </w:pPr>
      <w:r>
        <w:lastRenderedPageBreak/>
        <w:t>Component: CourseDetails.js</w:t>
      </w:r>
    </w:p>
    <w:p w14:paraId="45FCEE42" w14:textId="77777777" w:rsidR="0067794E" w:rsidRDefault="00000000">
      <w:r>
        <w:br/>
        <w:t>import React from 'react';</w:t>
      </w:r>
      <w:r>
        <w:br/>
      </w:r>
      <w:r>
        <w:br/>
        <w:t>const CourseDetails = ({ courses }) =&gt; {</w:t>
      </w:r>
      <w:r>
        <w:br/>
        <w:t xml:space="preserve">  return (</w:t>
      </w:r>
      <w:r>
        <w:br/>
        <w:t xml:space="preserve">    &lt;div className="mystyle1"&gt;</w:t>
      </w:r>
      <w:r>
        <w:br/>
        <w:t xml:space="preserve">      &lt;h1&gt;Course Details&lt;/h1&gt;</w:t>
      </w:r>
      <w:r>
        <w:br/>
        <w:t xml:space="preserve">      {courses.map((course) =&gt; (</w:t>
      </w:r>
      <w:r>
        <w:br/>
        <w:t xml:space="preserve">        &lt;div key={course.id}&gt;</w:t>
      </w:r>
      <w:r>
        <w:br/>
        <w:t xml:space="preserve">          &lt;h2&gt;{course.name}&lt;/h2&gt;</w:t>
      </w:r>
      <w:r>
        <w:br/>
        <w:t xml:space="preserve">          &lt;p&gt;{course.date}&lt;/p&gt;</w:t>
      </w:r>
      <w:r>
        <w:br/>
        <w:t xml:space="preserve">        &lt;/div&gt;</w:t>
      </w:r>
      <w:r>
        <w:br/>
        <w:t xml:space="preserve">      ))}</w:t>
      </w:r>
      <w:r>
        <w:br/>
        <w:t xml:space="preserve">    &lt;/div&gt;</w:t>
      </w:r>
      <w:r>
        <w:br/>
        <w:t xml:space="preserve">  );</w:t>
      </w:r>
      <w:r>
        <w:br/>
        <w:t>};</w:t>
      </w:r>
      <w:r>
        <w:br/>
      </w:r>
      <w:r>
        <w:br/>
        <w:t>export default CourseDetails;</w:t>
      </w:r>
      <w:r>
        <w:br/>
      </w:r>
    </w:p>
    <w:p w14:paraId="134D2150" w14:textId="77777777" w:rsidR="0067794E" w:rsidRDefault="00000000">
      <w:pPr>
        <w:pStyle w:val="Heading2"/>
      </w:pPr>
      <w:r>
        <w:t>Data File: books.js</w:t>
      </w:r>
    </w:p>
    <w:p w14:paraId="1103AA8B" w14:textId="77777777" w:rsidR="0067794E" w:rsidRDefault="00000000">
      <w:r>
        <w:br/>
        <w:t>export const books = [</w:t>
      </w:r>
      <w:r>
        <w:br/>
        <w:t xml:space="preserve">  { id: 101, bname: 'Master React', price: 670 },</w:t>
      </w:r>
      <w:r>
        <w:br/>
        <w:t xml:space="preserve">  { id: 102, bname: 'Deep Dive into Angular 11', price: 800 },</w:t>
      </w:r>
      <w:r>
        <w:br/>
        <w:t xml:space="preserve">  { id: 103, bname: 'Mongo Essentials', price: 450 },</w:t>
      </w:r>
      <w:r>
        <w:br/>
        <w:t>];</w:t>
      </w:r>
      <w:r>
        <w:br/>
      </w:r>
    </w:p>
    <w:p w14:paraId="54B25DFA" w14:textId="77777777" w:rsidR="0067794E" w:rsidRDefault="00000000">
      <w:pPr>
        <w:pStyle w:val="Heading2"/>
      </w:pPr>
      <w:r>
        <w:t>Data File: blogs.js</w:t>
      </w:r>
    </w:p>
    <w:p w14:paraId="59CC2499" w14:textId="77777777" w:rsidR="0067794E" w:rsidRDefault="00000000">
      <w:r>
        <w:br/>
        <w:t>export const blogs = [</w:t>
      </w:r>
      <w:r>
        <w:br/>
        <w:t xml:space="preserve">  {</w:t>
      </w:r>
      <w:r>
        <w:br/>
        <w:t xml:space="preserve">    id: 1,</w:t>
      </w:r>
      <w:r>
        <w:br/>
        <w:t xml:space="preserve">    title: 'React Learning',</w:t>
      </w:r>
      <w:r>
        <w:br/>
        <w:t xml:space="preserve">    author: 'Stephen Biz',</w:t>
      </w:r>
      <w:r>
        <w:br/>
        <w:t xml:space="preserve">    content: 'Welcome to learning React!',</w:t>
      </w:r>
      <w:r>
        <w:br/>
        <w:t xml:space="preserve">  },</w:t>
      </w:r>
      <w:r>
        <w:br/>
        <w:t xml:space="preserve">  {</w:t>
      </w:r>
      <w:r>
        <w:br/>
        <w:t xml:space="preserve">    id: 2,</w:t>
      </w:r>
      <w:r>
        <w:br/>
        <w:t xml:space="preserve">    title: 'Installation',</w:t>
      </w:r>
      <w:r>
        <w:br/>
        <w:t xml:space="preserve">    author: 'Schewzdenier',</w:t>
      </w:r>
      <w:r>
        <w:br/>
      </w:r>
      <w:r>
        <w:lastRenderedPageBreak/>
        <w:t xml:space="preserve">    content: 'You can install React from npm.',</w:t>
      </w:r>
      <w:r>
        <w:br/>
        <w:t xml:space="preserve">  },</w:t>
      </w:r>
      <w:r>
        <w:br/>
        <w:t>];</w:t>
      </w:r>
      <w:r>
        <w:br/>
      </w:r>
    </w:p>
    <w:p w14:paraId="07A4E730" w14:textId="77777777" w:rsidR="0067794E" w:rsidRDefault="00000000">
      <w:pPr>
        <w:pStyle w:val="Heading2"/>
      </w:pPr>
      <w:r>
        <w:t>Data File: courses.js</w:t>
      </w:r>
    </w:p>
    <w:p w14:paraId="5C45DB9A" w14:textId="77777777" w:rsidR="0067794E" w:rsidRDefault="00000000">
      <w:r>
        <w:br/>
        <w:t>export const courses = [</w:t>
      </w:r>
      <w:r>
        <w:br/>
        <w:t xml:space="preserve">  { id: 1, name: 'Angular', date: '4/5/2021' },</w:t>
      </w:r>
      <w:r>
        <w:br/>
        <w:t xml:space="preserve">  </w:t>
      </w:r>
      <w:proofErr w:type="gramStart"/>
      <w:r>
        <w:t>{ id</w:t>
      </w:r>
      <w:proofErr w:type="gramEnd"/>
      <w:r>
        <w:t>: 2, name: 'React', date: '6/3/20201' },</w:t>
      </w:r>
      <w:r>
        <w:br/>
        <w:t>];</w:t>
      </w:r>
      <w:r>
        <w:br/>
      </w:r>
    </w:p>
    <w:p w14:paraId="64D73EA7" w14:textId="632DA085" w:rsidR="00FC0B7E" w:rsidRDefault="00FC0B7E">
      <w:r>
        <w:t>output:</w:t>
      </w:r>
    </w:p>
    <w:p w14:paraId="459D6A2A" w14:textId="73E1EE14" w:rsidR="00FC0B7E" w:rsidRDefault="00FC0B7E">
      <w:r w:rsidRPr="00FC0B7E">
        <w:drawing>
          <wp:inline distT="0" distB="0" distL="0" distR="0" wp14:anchorId="3D775C4B" wp14:editId="4F30DBE7">
            <wp:extent cx="5486400" cy="2544445"/>
            <wp:effectExtent l="0" t="0" r="0" b="8255"/>
            <wp:docPr id="6500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0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B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13884">
    <w:abstractNumId w:val="8"/>
  </w:num>
  <w:num w:numId="2" w16cid:durableId="2110393371">
    <w:abstractNumId w:val="6"/>
  </w:num>
  <w:num w:numId="3" w16cid:durableId="1305625505">
    <w:abstractNumId w:val="5"/>
  </w:num>
  <w:num w:numId="4" w16cid:durableId="58136581">
    <w:abstractNumId w:val="4"/>
  </w:num>
  <w:num w:numId="5" w16cid:durableId="937829160">
    <w:abstractNumId w:val="7"/>
  </w:num>
  <w:num w:numId="6" w16cid:durableId="968826693">
    <w:abstractNumId w:val="3"/>
  </w:num>
  <w:num w:numId="7" w16cid:durableId="775294663">
    <w:abstractNumId w:val="2"/>
  </w:num>
  <w:num w:numId="8" w16cid:durableId="924189754">
    <w:abstractNumId w:val="1"/>
  </w:num>
  <w:num w:numId="9" w16cid:durableId="55073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24E7"/>
    <w:rsid w:val="0067794E"/>
    <w:rsid w:val="00AA1D8D"/>
    <w:rsid w:val="00B47730"/>
    <w:rsid w:val="00CB0664"/>
    <w:rsid w:val="00E539B7"/>
    <w:rsid w:val="00FC0B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40502B"/>
  <w14:defaultImageDpi w14:val="300"/>
  <w15:docId w15:val="{A620B038-4A5F-4B19-A6EE-BD418F6D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datta</cp:lastModifiedBy>
  <cp:revision>2</cp:revision>
  <dcterms:created xsi:type="dcterms:W3CDTF">2025-08-01T06:40:00Z</dcterms:created>
  <dcterms:modified xsi:type="dcterms:W3CDTF">2025-08-01T06:40:00Z</dcterms:modified>
  <cp:category/>
</cp:coreProperties>
</file>