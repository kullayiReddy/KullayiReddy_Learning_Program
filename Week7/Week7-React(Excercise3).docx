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D383" w14:textId="77777777" w:rsidR="00E924AF" w:rsidRDefault="00000000">
      <w:pPr>
        <w:pStyle w:val="Heading1"/>
      </w:pPr>
      <w:r>
        <w:t>React Event Handling and Currency Converter App</w:t>
      </w:r>
    </w:p>
    <w:p w14:paraId="3A97213B" w14:textId="77777777" w:rsidR="00E924AF" w:rsidRDefault="00000000">
      <w:r>
        <w:t>This document contains the implementation of a React app named 'eventexamplesapp' which demonstrates event handling, synthetic events, and a currency converter form.</w:t>
      </w:r>
    </w:p>
    <w:p w14:paraId="52E2A9B3" w14:textId="77777777" w:rsidR="00E924AF" w:rsidRDefault="00000000">
      <w:pPr>
        <w:pStyle w:val="Heading2"/>
      </w:pPr>
      <w:r>
        <w:t>App.js</w:t>
      </w:r>
    </w:p>
    <w:p w14:paraId="5C952CFD" w14:textId="77777777" w:rsidR="00E924AF" w:rsidRDefault="00000000">
      <w:r>
        <w:br/>
        <w:t>import React, { Component } from 'react';</w:t>
      </w:r>
      <w:r>
        <w:br/>
        <w:t>import CurrencyConverter from './CurrencyConverter';</w:t>
      </w:r>
      <w:r>
        <w:br/>
      </w:r>
      <w:r>
        <w:br/>
        <w:t>class App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</w:t>
      </w:r>
      <w:r>
        <w:br/>
        <w:t xml:space="preserve">      count: 5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handleIncrement = () =&gt; {</w:t>
      </w:r>
      <w:r>
        <w:br/>
        <w:t xml:space="preserve">    this.setState(prevState =&gt; ({</w:t>
      </w:r>
      <w:r>
        <w:br/>
        <w:t xml:space="preserve">      count: prevState.count + 1</w:t>
      </w:r>
      <w:r>
        <w:br/>
        <w:t xml:space="preserve">    }));</w:t>
      </w:r>
      <w:r>
        <w:br/>
        <w:t xml:space="preserve">    this.sayHello();</w:t>
      </w:r>
      <w:r>
        <w:br/>
        <w:t xml:space="preserve">    alert('Hello! Member1');</w:t>
      </w:r>
      <w:r>
        <w:br/>
        <w:t xml:space="preserve">  };</w:t>
      </w:r>
      <w:r>
        <w:br/>
      </w:r>
      <w:r>
        <w:br/>
        <w:t xml:space="preserve">  handleDecrement = () =&gt; {</w:t>
      </w:r>
      <w:r>
        <w:br/>
        <w:t xml:space="preserve">    this.setState(prevState =&gt; ({</w:t>
      </w:r>
      <w:r>
        <w:br/>
        <w:t xml:space="preserve">      count: prevState.count - 1</w:t>
      </w:r>
      <w:r>
        <w:br/>
        <w:t xml:space="preserve">    }));</w:t>
      </w:r>
      <w:r>
        <w:br/>
        <w:t xml:space="preserve">  };</w:t>
      </w:r>
      <w:r>
        <w:br/>
      </w:r>
      <w:r>
        <w:br/>
        <w:t xml:space="preserve">  sayHello = () =&gt; {</w:t>
      </w:r>
      <w:r>
        <w:br/>
        <w:t xml:space="preserve">    console.log('Hello!');</w:t>
      </w:r>
      <w:r>
        <w:br/>
        <w:t xml:space="preserve">  };</w:t>
      </w:r>
      <w:r>
        <w:br/>
      </w:r>
      <w:r>
        <w:br/>
        <w:t xml:space="preserve">  sayWelcome = (message) =&gt; {</w:t>
      </w:r>
      <w:r>
        <w:br/>
        <w:t xml:space="preserve">    alert(message);</w:t>
      </w:r>
      <w:r>
        <w:br/>
        <w:t xml:space="preserve">  };</w:t>
      </w:r>
      <w:r>
        <w:br/>
      </w:r>
      <w:r>
        <w:br/>
        <w:t xml:space="preserve">  handleClick = (e) =&gt; {</w:t>
      </w:r>
      <w:r>
        <w:br/>
        <w:t xml:space="preserve">    alert("I was clicked");</w:t>
      </w:r>
      <w:r>
        <w:br/>
        <w:t xml:space="preserve">  };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</w:r>
      <w:r>
        <w:lastRenderedPageBreak/>
        <w:t xml:space="preserve">      &lt;div style={{ padding: '20px' }}&gt;</w:t>
      </w:r>
      <w:r>
        <w:br/>
        <w:t xml:space="preserve">        &lt;p&gt;{this.state.count}&lt;/p&gt;</w:t>
      </w:r>
      <w:r>
        <w:br/>
        <w:t xml:space="preserve">        &lt;button onClick={this.handleIncrement}&gt;Increment&lt;/button&gt;</w:t>
      </w:r>
      <w:r>
        <w:br/>
        <w:t xml:space="preserve">        &lt;br /&gt;&lt;br /&gt;</w:t>
      </w:r>
      <w:r>
        <w:br/>
        <w:t xml:space="preserve">        &lt;button onClick={this.handleDecrement}&gt;Decrement&lt;/button&gt;</w:t>
      </w:r>
      <w:r>
        <w:br/>
        <w:t xml:space="preserve">        &lt;br /&gt;&lt;br /&gt;</w:t>
      </w:r>
      <w:r>
        <w:br/>
        <w:t xml:space="preserve">        &lt;button onClick={() =&gt; this.sayWelcome("welcome")}&gt;Say welcome&lt;/button&gt;</w:t>
      </w:r>
      <w:r>
        <w:br/>
        <w:t xml:space="preserve">        &lt;br /&gt;&lt;br /&gt;</w:t>
      </w:r>
      <w:r>
        <w:br/>
        <w:t xml:space="preserve">        &lt;button onClick={this.handleClick}&gt;Click on me&lt;/button&gt;</w:t>
      </w:r>
      <w:r>
        <w:br/>
        <w:t xml:space="preserve">        &lt;br /&gt;&lt;br /&gt;</w:t>
      </w:r>
      <w:r>
        <w:br/>
        <w:t xml:space="preserve">        &lt;CurrencyConverter /&gt;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App;</w:t>
      </w:r>
      <w:r>
        <w:br/>
      </w:r>
    </w:p>
    <w:p w14:paraId="61EBD481" w14:textId="77777777" w:rsidR="00E924AF" w:rsidRDefault="00000000">
      <w:pPr>
        <w:pStyle w:val="Heading2"/>
      </w:pPr>
      <w:r>
        <w:t>CurrencyConverter.js</w:t>
      </w:r>
    </w:p>
    <w:p w14:paraId="2F44369A" w14:textId="77777777" w:rsidR="00E924AF" w:rsidRDefault="00000000">
      <w:r>
        <w:br/>
        <w:t>import React, { Component } from 'react';</w:t>
      </w:r>
      <w:r>
        <w:br/>
      </w:r>
      <w:r>
        <w:br/>
        <w:t>class CurrencyConverter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</w:t>
      </w:r>
      <w:r>
        <w:br/>
        <w:t xml:space="preserve">      amount: '',</w:t>
      </w:r>
      <w:r>
        <w:br/>
        <w:t xml:space="preserve">      currency: ''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handleAmountChange = (e) =&gt; {</w:t>
      </w:r>
      <w:r>
        <w:br/>
        <w:t xml:space="preserve">    this.setState({ amount: e.target.value });</w:t>
      </w:r>
      <w:r>
        <w:br/>
        <w:t xml:space="preserve">  };</w:t>
      </w:r>
      <w:r>
        <w:br/>
      </w:r>
      <w:r>
        <w:br/>
        <w:t xml:space="preserve">  handleCurrencyChange = (e) =&gt; {</w:t>
      </w:r>
      <w:r>
        <w:br/>
        <w:t xml:space="preserve">    this.setState({ currency: e.target.value });</w:t>
      </w:r>
      <w:r>
        <w:br/>
        <w:t xml:space="preserve">  };</w:t>
      </w:r>
      <w:r>
        <w:br/>
      </w:r>
      <w:r>
        <w:br/>
        <w:t xml:space="preserve">  handleSubmit = (e) =&gt; {</w:t>
      </w:r>
      <w:r>
        <w:br/>
        <w:t xml:space="preserve">    e.preventDefault();</w:t>
      </w:r>
      <w:r>
        <w:br/>
        <w:t xml:space="preserve">    const { amount, currency } = this.state;</w:t>
      </w:r>
      <w:r>
        <w:br/>
        <w:t xml:space="preserve">    const converted = parseFloat(amount) * 80; // 1 Euro = 80 Rupees (example)</w:t>
      </w:r>
      <w:r>
        <w:br/>
        <w:t xml:space="preserve">    alert(`Converting to ${currency} Amount is ${converted}`);</w:t>
      </w:r>
      <w:r>
        <w:br/>
        <w:t xml:space="preserve">  };</w:t>
      </w:r>
      <w:r>
        <w:br/>
      </w:r>
      <w:r>
        <w:br/>
        <w:t xml:space="preserve">  render() {</w:t>
      </w:r>
      <w:r>
        <w:br/>
      </w:r>
      <w:r>
        <w:lastRenderedPageBreak/>
        <w:t xml:space="preserve">    return (</w:t>
      </w:r>
      <w:r>
        <w:br/>
        <w:t xml:space="preserve">      &lt;div&gt;</w:t>
      </w:r>
      <w:r>
        <w:br/>
        <w:t xml:space="preserve">        &lt;h1 style={{ color: 'green' }}&gt;Currency Convertor!!!&lt;/h1&gt;</w:t>
      </w:r>
      <w:r>
        <w:br/>
        <w:t xml:space="preserve">        &lt;form onSubmit={this.handleSubmit}&gt;</w:t>
      </w:r>
      <w:r>
        <w:br/>
        <w:t xml:space="preserve">          &lt;label&gt;Amount:&lt;/label&gt;</w:t>
      </w:r>
      <w:r>
        <w:br/>
        <w:t xml:space="preserve">          &lt;input type="text" value={this.state.amount} onChange={this.handleAmountChange} /&gt;&lt;br /&gt;&lt;br /&gt;</w:t>
      </w:r>
      <w:r>
        <w:br/>
        <w:t xml:space="preserve">          &lt;label&gt;Currency:&lt;/label&gt;</w:t>
      </w:r>
      <w:r>
        <w:br/>
        <w:t xml:space="preserve">          &lt;textarea value={this.state.currency} onChange={this.handleCurrencyChange}&gt;&lt;/textarea&gt;&lt;br /&gt;&lt;br /&gt;</w:t>
      </w:r>
      <w:r>
        <w:br/>
        <w:t xml:space="preserve">          &lt;button type="submit"&gt;Submit&lt;/button&gt;</w:t>
      </w:r>
      <w:r>
        <w:br/>
        <w:t xml:space="preserve">        &lt;/form&gt;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CurrencyConverter;</w:t>
      </w:r>
      <w:r>
        <w:br/>
      </w:r>
    </w:p>
    <w:p w14:paraId="629DB06D" w14:textId="3274A29C" w:rsidR="004D0736" w:rsidRDefault="004D0736">
      <w:r>
        <w:t>output:</w:t>
      </w:r>
    </w:p>
    <w:p w14:paraId="6D580B2D" w14:textId="3DE46946" w:rsidR="004D0736" w:rsidRDefault="004D0736">
      <w:r>
        <w:rPr>
          <w:noProof/>
        </w:rPr>
        <w:lastRenderedPageBreak/>
        <w:drawing>
          <wp:inline distT="0" distB="0" distL="0" distR="0" wp14:anchorId="02B94E89" wp14:editId="746FDC21">
            <wp:extent cx="5486400" cy="3050540"/>
            <wp:effectExtent l="0" t="0" r="0" b="0"/>
            <wp:docPr id="158942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5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78ED0" wp14:editId="3B71A962">
            <wp:extent cx="5486400" cy="3196590"/>
            <wp:effectExtent l="0" t="0" r="0" b="3810"/>
            <wp:docPr id="19850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1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76797" wp14:editId="6889D312">
            <wp:extent cx="5486400" cy="3263900"/>
            <wp:effectExtent l="0" t="0" r="0" b="0"/>
            <wp:docPr id="128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764BD" wp14:editId="153A4842">
            <wp:extent cx="5486400" cy="2821940"/>
            <wp:effectExtent l="0" t="0" r="0" b="0"/>
            <wp:docPr id="58089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9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278105">
    <w:abstractNumId w:val="8"/>
  </w:num>
  <w:num w:numId="2" w16cid:durableId="815492137">
    <w:abstractNumId w:val="6"/>
  </w:num>
  <w:num w:numId="3" w16cid:durableId="711153777">
    <w:abstractNumId w:val="5"/>
  </w:num>
  <w:num w:numId="4" w16cid:durableId="634407877">
    <w:abstractNumId w:val="4"/>
  </w:num>
  <w:num w:numId="5" w16cid:durableId="2000883970">
    <w:abstractNumId w:val="7"/>
  </w:num>
  <w:num w:numId="6" w16cid:durableId="1879580810">
    <w:abstractNumId w:val="3"/>
  </w:num>
  <w:num w:numId="7" w16cid:durableId="1382095020">
    <w:abstractNumId w:val="2"/>
  </w:num>
  <w:num w:numId="8" w16cid:durableId="1861506772">
    <w:abstractNumId w:val="1"/>
  </w:num>
  <w:num w:numId="9" w16cid:durableId="125385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942"/>
    <w:rsid w:val="004D0736"/>
    <w:rsid w:val="00AA1D8D"/>
    <w:rsid w:val="00B47730"/>
    <w:rsid w:val="00CB0664"/>
    <w:rsid w:val="00E924AF"/>
    <w:rsid w:val="00ED2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3DED8"/>
  <w14:defaultImageDpi w14:val="300"/>
  <w15:docId w15:val="{262302AF-815D-46F8-8206-50A045D7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2025-08-01T06:02:00Z</dcterms:created>
  <dcterms:modified xsi:type="dcterms:W3CDTF">2025-08-01T06:02:00Z</dcterms:modified>
  <cp:category/>
</cp:coreProperties>
</file>