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D052E" w14:textId="77777777" w:rsidR="00834CD4" w:rsidRDefault="00000000">
      <w:pPr>
        <w:pStyle w:val="Title"/>
      </w:pPr>
      <w:r>
        <w:t>React Hands-On Lab: CricketApp - Step-by-Step Guide</w:t>
      </w:r>
    </w:p>
    <w:p w14:paraId="081C87B0" w14:textId="77777777" w:rsidR="00834CD4" w:rsidRDefault="00000000">
      <w:pPr>
        <w:pStyle w:val="Heading1"/>
      </w:pPr>
      <w:r>
        <w:t>Objective</w:t>
      </w:r>
    </w:p>
    <w:p w14:paraId="498E1379" w14:textId="77777777" w:rsidR="00834CD4" w:rsidRDefault="00000000">
      <w:r>
        <w:t xml:space="preserve">This document outlines the step-by-step process to build a React app named 'cricketapp'. </w:t>
      </w:r>
      <w:r>
        <w:br/>
        <w:t>It demonstrates ES6 features such as map(), arrow functions, destructuring, spread operator, and conditional rendering using a flag variable.</w:t>
      </w:r>
    </w:p>
    <w:p w14:paraId="6A8DED0F" w14:textId="77777777" w:rsidR="00834CD4" w:rsidRDefault="00000000">
      <w:pPr>
        <w:pStyle w:val="Heading1"/>
      </w:pPr>
      <w:r>
        <w:t>Prerequisites</w:t>
      </w:r>
    </w:p>
    <w:p w14:paraId="61CC4C10" w14:textId="77777777" w:rsidR="00834CD4" w:rsidRDefault="00000000">
      <w:r>
        <w:t>- Node.js and npm</w:t>
      </w:r>
      <w:r>
        <w:br/>
        <w:t>- Visual Studio Code</w:t>
      </w:r>
      <w:r>
        <w:br/>
        <w:t>- Basic knowledge of React and JavaScript ES6</w:t>
      </w:r>
    </w:p>
    <w:p w14:paraId="758EE610" w14:textId="77777777" w:rsidR="00834CD4" w:rsidRDefault="00000000">
      <w:pPr>
        <w:pStyle w:val="Heading2"/>
      </w:pPr>
      <w:r>
        <w:t>Step 1: Create the React App</w:t>
      </w:r>
    </w:p>
    <w:p w14:paraId="061CF55E" w14:textId="77777777" w:rsidR="00834CD4" w:rsidRDefault="00000000">
      <w:r>
        <w:t>npx create-react-app cricketapp</w:t>
      </w:r>
      <w:r>
        <w:br/>
        <w:t>cd cricketapp</w:t>
      </w:r>
      <w:r>
        <w:br/>
        <w:t>npm start</w:t>
      </w:r>
    </w:p>
    <w:p w14:paraId="1FFDCCE0" w14:textId="77777777" w:rsidR="00834CD4" w:rsidRDefault="00000000">
      <w:pPr>
        <w:pStyle w:val="Heading2"/>
      </w:pPr>
      <w:r>
        <w:t>Step 2: Create Component Files</w:t>
      </w:r>
    </w:p>
    <w:p w14:paraId="66A969EA" w14:textId="77777777" w:rsidR="00834CD4" w:rsidRDefault="00000000">
      <w:r>
        <w:t>Inside src/, create:</w:t>
      </w:r>
      <w:r>
        <w:br/>
        <w:t>components/ListofPlayers.js</w:t>
      </w:r>
      <w:r>
        <w:br/>
        <w:t>components/Scorebelow70.js</w:t>
      </w:r>
      <w:r>
        <w:br/>
        <w:t>components/OddPlayers.js</w:t>
      </w:r>
      <w:r>
        <w:br/>
        <w:t>components/EvenPlayers.js</w:t>
      </w:r>
      <w:r>
        <w:br/>
        <w:t>components/ListofIndianPlayers.js</w:t>
      </w:r>
    </w:p>
    <w:p w14:paraId="0C512D39" w14:textId="77777777" w:rsidR="00834CD4" w:rsidRDefault="00000000">
      <w:pPr>
        <w:pStyle w:val="Heading2"/>
      </w:pPr>
      <w:r>
        <w:t>Step 3: Add Player Data and Flag in App.js</w:t>
      </w:r>
    </w:p>
    <w:p w14:paraId="214096CF" w14:textId="77777777" w:rsidR="00834CD4" w:rsidRDefault="00000000">
      <w:r>
        <w:t>Include player data, Indian players, T20/Ranji arrays, and the flag in App.js. Implement conditional rendering based on the flag.</w:t>
      </w:r>
    </w:p>
    <w:p w14:paraId="45E65865" w14:textId="77777777" w:rsidR="00834CD4" w:rsidRDefault="00000000">
      <w:pPr>
        <w:pStyle w:val="Heading2"/>
      </w:pPr>
      <w:r>
        <w:t>Step 4: ListofPlayers.js</w:t>
      </w:r>
    </w:p>
    <w:p w14:paraId="30D9E253" w14:textId="77777777" w:rsidR="00834CD4" w:rsidRDefault="00000000">
      <w:r>
        <w:t>Use map() to display all players with names and scores.</w:t>
      </w:r>
    </w:p>
    <w:p w14:paraId="31CC5681" w14:textId="77777777" w:rsidR="00834CD4" w:rsidRDefault="00000000">
      <w:pPr>
        <w:pStyle w:val="Heading2"/>
      </w:pPr>
      <w:r>
        <w:t>Step 5: Scorebelow70.js</w:t>
      </w:r>
    </w:p>
    <w:p w14:paraId="071F703A" w14:textId="77777777" w:rsidR="00834CD4" w:rsidRDefault="00000000">
      <w:r>
        <w:t>Filter players using arrow functions and display only those with scores ≤ 70.</w:t>
      </w:r>
    </w:p>
    <w:p w14:paraId="5C2120FC" w14:textId="77777777" w:rsidR="00834CD4" w:rsidRDefault="00000000">
      <w:pPr>
        <w:pStyle w:val="Heading2"/>
      </w:pPr>
      <w:r>
        <w:t>Step 6: OddPlayers.js</w:t>
      </w:r>
    </w:p>
    <w:p w14:paraId="7DFB3B0F" w14:textId="77777777" w:rsidR="00834CD4" w:rsidRDefault="00000000">
      <w:r>
        <w:t>Use array destructuring to extract and display 1st, 3rd, and 5th players.</w:t>
      </w:r>
    </w:p>
    <w:p w14:paraId="2A15B4A6" w14:textId="77777777" w:rsidR="00834CD4" w:rsidRDefault="00000000">
      <w:pPr>
        <w:pStyle w:val="Heading2"/>
      </w:pPr>
      <w:r>
        <w:lastRenderedPageBreak/>
        <w:t>Step 7: EvenPlayers.js</w:t>
      </w:r>
    </w:p>
    <w:p w14:paraId="1DC00412" w14:textId="77777777" w:rsidR="00834CD4" w:rsidRDefault="00000000">
      <w:r>
        <w:t>Use destructuring to extract and display 2nd, 4th, and 6th players.</w:t>
      </w:r>
    </w:p>
    <w:p w14:paraId="6A68F01E" w14:textId="77777777" w:rsidR="00834CD4" w:rsidRDefault="00000000">
      <w:pPr>
        <w:pStyle w:val="Heading2"/>
      </w:pPr>
      <w:r>
        <w:t>Step 8: ListofIndianPlayers.js</w:t>
      </w:r>
    </w:p>
    <w:p w14:paraId="56D096F9" w14:textId="77777777" w:rsidR="00834CD4" w:rsidRDefault="00000000">
      <w:r>
        <w:t>Merge T20 and Ranji arrays using the spread operator and display the result.</w:t>
      </w:r>
    </w:p>
    <w:p w14:paraId="1B3CB3C3" w14:textId="77777777" w:rsidR="00834CD4" w:rsidRDefault="00000000">
      <w:pPr>
        <w:pStyle w:val="Heading2"/>
      </w:pPr>
      <w:r>
        <w:t>Run the App</w:t>
      </w:r>
    </w:p>
    <w:p w14:paraId="02C90980" w14:textId="2AF4E5D4" w:rsidR="00834CD4" w:rsidRDefault="00000000">
      <w:r>
        <w:t>npm start</w:t>
      </w:r>
      <w:r>
        <w:br/>
        <w:t xml:space="preserve">Access at </w:t>
      </w:r>
      <w:hyperlink r:id="rId6" w:history="1">
        <w:r w:rsidR="00D26A9F" w:rsidRPr="00560F75">
          <w:rPr>
            <w:rStyle w:val="Hyperlink"/>
          </w:rPr>
          <w:t>http://localhost:3000</w:t>
        </w:r>
      </w:hyperlink>
    </w:p>
    <w:p w14:paraId="1954C6B4" w14:textId="77777777" w:rsidR="00D26A9F" w:rsidRDefault="00D26A9F"/>
    <w:p w14:paraId="39EFCD1A" w14:textId="77777777" w:rsidR="00D26A9F" w:rsidRDefault="00D26A9F">
      <w:pPr>
        <w:rPr>
          <w:noProof/>
        </w:rPr>
      </w:pPr>
      <w:r>
        <w:t>Output:</w:t>
      </w:r>
      <w:r w:rsidRPr="00D26A9F">
        <w:rPr>
          <w:noProof/>
        </w:rPr>
        <w:t xml:space="preserve"> </w:t>
      </w:r>
    </w:p>
    <w:p w14:paraId="60C838FE" w14:textId="2AF2A6A5" w:rsidR="00D26A9F" w:rsidRDefault="00D26A9F">
      <w:pPr>
        <w:rPr>
          <w:noProof/>
        </w:rPr>
      </w:pPr>
      <w:r>
        <w:rPr>
          <w:noProof/>
        </w:rPr>
        <w:drawing>
          <wp:inline distT="0" distB="0" distL="0" distR="0" wp14:anchorId="2724E72B" wp14:editId="736CAB40">
            <wp:extent cx="5486400" cy="4510405"/>
            <wp:effectExtent l="0" t="0" r="0" b="4445"/>
            <wp:docPr id="68208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88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E0AC" w14:textId="11ED89B2" w:rsidR="00D26A9F" w:rsidRDefault="00D26A9F">
      <w:r>
        <w:rPr>
          <w:noProof/>
        </w:rPr>
        <w:lastRenderedPageBreak/>
        <w:drawing>
          <wp:inline distT="0" distB="0" distL="0" distR="0" wp14:anchorId="127A46E8" wp14:editId="11654BEE">
            <wp:extent cx="5486400" cy="3663950"/>
            <wp:effectExtent l="0" t="0" r="0" b="0"/>
            <wp:docPr id="84081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10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C5A" w14:textId="58B77AC4" w:rsidR="00D26A9F" w:rsidRDefault="00D26A9F"/>
    <w:sectPr w:rsidR="00D26A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062000">
    <w:abstractNumId w:val="8"/>
  </w:num>
  <w:num w:numId="2" w16cid:durableId="1987978034">
    <w:abstractNumId w:val="6"/>
  </w:num>
  <w:num w:numId="3" w16cid:durableId="1405952705">
    <w:abstractNumId w:val="5"/>
  </w:num>
  <w:num w:numId="4" w16cid:durableId="674769910">
    <w:abstractNumId w:val="4"/>
  </w:num>
  <w:num w:numId="5" w16cid:durableId="280190962">
    <w:abstractNumId w:val="7"/>
  </w:num>
  <w:num w:numId="6" w16cid:durableId="1159005332">
    <w:abstractNumId w:val="3"/>
  </w:num>
  <w:num w:numId="7" w16cid:durableId="1688366363">
    <w:abstractNumId w:val="2"/>
  </w:num>
  <w:num w:numId="8" w16cid:durableId="542716884">
    <w:abstractNumId w:val="1"/>
  </w:num>
  <w:num w:numId="9" w16cid:durableId="1292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34CD4"/>
    <w:rsid w:val="00AA1D8D"/>
    <w:rsid w:val="00B47730"/>
    <w:rsid w:val="00CB0664"/>
    <w:rsid w:val="00CC6C6D"/>
    <w:rsid w:val="00D26A9F"/>
    <w:rsid w:val="00D97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031C9"/>
  <w14:defaultImageDpi w14:val="300"/>
  <w15:docId w15:val="{8DFFC39C-952C-4A93-B5D7-C14CF1F8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26A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2025-07-31T13:19:00Z</dcterms:created>
  <dcterms:modified xsi:type="dcterms:W3CDTF">2025-07-31T13:19:00Z</dcterms:modified>
  <cp:category/>
</cp:coreProperties>
</file>