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0E96E" w14:textId="77777777" w:rsidR="00AA609B" w:rsidRDefault="00000000">
      <w:pPr>
        <w:pStyle w:val="Heading1"/>
      </w:pPr>
      <w:r>
        <w:t>React Conditional Rendering - Ticket Booking App</w:t>
      </w:r>
    </w:p>
    <w:p w14:paraId="3C07EA3E" w14:textId="77777777" w:rsidR="00AA609B" w:rsidRDefault="00000000">
      <w:r>
        <w:t>This document contains the implementation of a React application named 'ticketbookingapp' that demonstrates conditional rendering based on the login state of the user.</w:t>
      </w:r>
    </w:p>
    <w:p w14:paraId="16B218BA" w14:textId="77777777" w:rsidR="00AA609B" w:rsidRDefault="00000000">
      <w:pPr>
        <w:pStyle w:val="Heading2"/>
      </w:pPr>
      <w:r>
        <w:t>App.js</w:t>
      </w:r>
    </w:p>
    <w:p w14:paraId="496B66FE" w14:textId="77777777" w:rsidR="00AA609B" w:rsidRDefault="00000000">
      <w:r>
        <w:br/>
        <w:t>import React, { useState } from 'react';</w:t>
      </w:r>
      <w:r>
        <w:br/>
      </w:r>
      <w:r>
        <w:br/>
        <w:t>// Greeting Component</w:t>
      </w:r>
      <w:r>
        <w:br/>
        <w:t>function Greeting(props) {</w:t>
      </w:r>
      <w:r>
        <w:br/>
        <w:t xml:space="preserve">  const isLoggedIn = props.isLoggedIn;</w:t>
      </w:r>
      <w:r>
        <w:br/>
        <w:t xml:space="preserve">  if (isLoggedIn) {</w:t>
      </w:r>
      <w:r>
        <w:br/>
        <w:t xml:space="preserve">    return &lt;UserGreeting /&gt;;</w:t>
      </w:r>
      <w:r>
        <w:br/>
        <w:t xml:space="preserve">  }</w:t>
      </w:r>
      <w:r>
        <w:br/>
        <w:t xml:space="preserve">  return &lt;GuestGreeting /&gt;;</w:t>
      </w:r>
      <w:r>
        <w:br/>
        <w:t>}</w:t>
      </w:r>
      <w:r>
        <w:br/>
      </w:r>
      <w:r>
        <w:br/>
        <w:t>// UserGreeting Component</w:t>
      </w:r>
      <w:r>
        <w:br/>
        <w:t>function UserGreeting() {</w:t>
      </w:r>
      <w:r>
        <w:br/>
        <w:t xml:space="preserve">  return &lt;h1&gt;Welcome back&lt;/h1&gt;;</w:t>
      </w:r>
      <w:r>
        <w:br/>
        <w:t>}</w:t>
      </w:r>
      <w:r>
        <w:br/>
      </w:r>
      <w:r>
        <w:br/>
        <w:t>// GuestGreeting Component</w:t>
      </w:r>
      <w:r>
        <w:br/>
        <w:t>function GuestGreeting() {</w:t>
      </w:r>
      <w:r>
        <w:br/>
        <w:t xml:space="preserve">  return &lt;h1&gt;Please sign up.&lt;/h1&gt;;</w:t>
      </w:r>
      <w:r>
        <w:br/>
        <w:t>}</w:t>
      </w:r>
      <w:r>
        <w:br/>
      </w:r>
      <w:r>
        <w:br/>
        <w:t>// Login Button</w:t>
      </w:r>
      <w:r>
        <w:br/>
        <w:t>function LoginButton(props) {</w:t>
      </w:r>
      <w:r>
        <w:br/>
        <w:t xml:space="preserve">  return (</w:t>
      </w:r>
      <w:r>
        <w:br/>
        <w:t xml:space="preserve">    &lt;button onClick={props.onClick}&gt;</w:t>
      </w:r>
      <w:r>
        <w:br/>
        <w:t xml:space="preserve">      Login</w:t>
      </w:r>
      <w:r>
        <w:br/>
        <w:t xml:space="preserve">    &lt;/button&gt;</w:t>
      </w:r>
      <w:r>
        <w:br/>
        <w:t xml:space="preserve">  );</w:t>
      </w:r>
      <w:r>
        <w:br/>
        <w:t>}</w:t>
      </w:r>
      <w:r>
        <w:br/>
      </w:r>
      <w:r>
        <w:br/>
        <w:t>// Logout Button</w:t>
      </w:r>
      <w:r>
        <w:br/>
        <w:t>function LogoutButton(props) {</w:t>
      </w:r>
      <w:r>
        <w:br/>
        <w:t xml:space="preserve">  return (</w:t>
      </w:r>
      <w:r>
        <w:br/>
        <w:t xml:space="preserve">    &lt;button onClick={props.onClick}&gt;</w:t>
      </w:r>
      <w:r>
        <w:br/>
        <w:t xml:space="preserve">      Logout</w:t>
      </w:r>
      <w:r>
        <w:br/>
        <w:t xml:space="preserve">    &lt;/button&gt;</w:t>
      </w:r>
      <w:r>
        <w:br/>
        <w:t xml:space="preserve">  );</w:t>
      </w:r>
      <w:r>
        <w:br/>
        <w:t>}</w:t>
      </w:r>
      <w:r>
        <w:br/>
      </w:r>
      <w:r>
        <w:br/>
      </w:r>
      <w:r>
        <w:lastRenderedPageBreak/>
        <w:t>// Main App Component</w:t>
      </w:r>
      <w:r>
        <w:br/>
        <w:t>function App() {</w:t>
      </w:r>
      <w:r>
        <w:br/>
        <w:t xml:space="preserve">  const [isLoggedIn, setIsLoggedIn] = useState(false);</w:t>
      </w:r>
      <w:r>
        <w:br/>
      </w:r>
      <w:r>
        <w:br/>
        <w:t xml:space="preserve">  const handleLoginClick = () =&gt; {</w:t>
      </w:r>
      <w:r>
        <w:br/>
        <w:t xml:space="preserve">    setIsLoggedIn(true);</w:t>
      </w:r>
      <w:r>
        <w:br/>
        <w:t xml:space="preserve">  };</w:t>
      </w:r>
      <w:r>
        <w:br/>
      </w:r>
      <w:r>
        <w:br/>
        <w:t xml:space="preserve">  const handleLogoutClick = () =&gt; {</w:t>
      </w:r>
      <w:r>
        <w:br/>
        <w:t xml:space="preserve">    setIsLoggedIn(false);</w:t>
      </w:r>
      <w:r>
        <w:br/>
        <w:t xml:space="preserve">  };</w:t>
      </w:r>
      <w:r>
        <w:br/>
      </w:r>
      <w:r>
        <w:br/>
        <w:t xml:space="preserve">  let button;</w:t>
      </w:r>
      <w:r>
        <w:br/>
        <w:t xml:space="preserve">  if (isLoggedIn) {</w:t>
      </w:r>
      <w:r>
        <w:br/>
        <w:t xml:space="preserve">    button = &lt;LogoutButton onClick={handleLogoutClick} /&gt;;</w:t>
      </w:r>
      <w:r>
        <w:br/>
        <w:t xml:space="preserve">  } else {</w:t>
      </w:r>
      <w:r>
        <w:br/>
        <w:t xml:space="preserve">    button = &lt;LoginButton onClick={handleLoginClick} /&gt;;</w:t>
      </w:r>
      <w:r>
        <w:br/>
        <w:t xml:space="preserve">  }</w:t>
      </w:r>
      <w:r>
        <w:br/>
      </w:r>
      <w:r>
        <w:br/>
        <w:t xml:space="preserve">  return (</w:t>
      </w:r>
      <w:r>
        <w:br/>
        <w:t xml:space="preserve">    &lt;div style={{ textAlign: 'center', marginTop: '100px' }}&gt;</w:t>
      </w:r>
      <w:r>
        <w:br/>
        <w:t xml:space="preserve">      &lt;Greeting isLoggedIn={isLoggedIn} /&gt;</w:t>
      </w:r>
      <w:r>
        <w:br/>
        <w:t xml:space="preserve">      {button}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App;</w:t>
      </w:r>
      <w:r>
        <w:br/>
      </w:r>
    </w:p>
    <w:p w14:paraId="18069E84" w14:textId="46EEA237" w:rsidR="00AA609B" w:rsidRDefault="00186854">
      <w:r>
        <w:t xml:space="preserve">To Start the </w:t>
      </w:r>
      <w:proofErr w:type="gramStart"/>
      <w:r>
        <w:t>app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513C6B31" w14:textId="76FA6E88" w:rsidR="00186854" w:rsidRDefault="00186854">
      <w:r>
        <w:t>Output:</w:t>
      </w:r>
    </w:p>
    <w:p w14:paraId="2C403424" w14:textId="0097AF1F" w:rsidR="00186854" w:rsidRDefault="00186854">
      <w:r>
        <w:rPr>
          <w:noProof/>
        </w:rPr>
        <w:drawing>
          <wp:inline distT="0" distB="0" distL="0" distR="0" wp14:anchorId="5625E897" wp14:editId="06F599E3">
            <wp:extent cx="5285549" cy="2522871"/>
            <wp:effectExtent l="0" t="0" r="0" b="0"/>
            <wp:docPr id="15838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1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821" cy="253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CE74" w14:textId="761B7928" w:rsidR="00186854" w:rsidRDefault="00186854">
      <w:r>
        <w:rPr>
          <w:noProof/>
        </w:rPr>
        <w:lastRenderedPageBreak/>
        <w:drawing>
          <wp:inline distT="0" distB="0" distL="0" distR="0" wp14:anchorId="10A99EB7" wp14:editId="31E67586">
            <wp:extent cx="5486400" cy="2736215"/>
            <wp:effectExtent l="0" t="0" r="0" b="6985"/>
            <wp:docPr id="38634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44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8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3747867">
    <w:abstractNumId w:val="8"/>
  </w:num>
  <w:num w:numId="2" w16cid:durableId="1341463965">
    <w:abstractNumId w:val="6"/>
  </w:num>
  <w:num w:numId="3" w16cid:durableId="466778753">
    <w:abstractNumId w:val="5"/>
  </w:num>
  <w:num w:numId="4" w16cid:durableId="171535641">
    <w:abstractNumId w:val="4"/>
  </w:num>
  <w:num w:numId="5" w16cid:durableId="1550994035">
    <w:abstractNumId w:val="7"/>
  </w:num>
  <w:num w:numId="6" w16cid:durableId="1962420267">
    <w:abstractNumId w:val="3"/>
  </w:num>
  <w:num w:numId="7" w16cid:durableId="2050445979">
    <w:abstractNumId w:val="2"/>
  </w:num>
  <w:num w:numId="8" w16cid:durableId="1817136933">
    <w:abstractNumId w:val="1"/>
  </w:num>
  <w:num w:numId="9" w16cid:durableId="2055962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6854"/>
    <w:rsid w:val="0029639D"/>
    <w:rsid w:val="00326F90"/>
    <w:rsid w:val="00AA1D8D"/>
    <w:rsid w:val="00AA609B"/>
    <w:rsid w:val="00AD343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BF161A"/>
  <w14:defaultImageDpi w14:val="300"/>
  <w15:docId w15:val="{17F43867-A00A-4ACB-ADE3-596C66FD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datta</cp:lastModifiedBy>
  <cp:revision>2</cp:revision>
  <dcterms:created xsi:type="dcterms:W3CDTF">2025-08-01T06:11:00Z</dcterms:created>
  <dcterms:modified xsi:type="dcterms:W3CDTF">2025-08-01T06:11:00Z</dcterms:modified>
  <cp:category/>
</cp:coreProperties>
</file>