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7C508" w14:textId="77777777" w:rsidR="002F6802" w:rsidRDefault="00000000">
      <w:pPr>
        <w:pStyle w:val="Title"/>
      </w:pPr>
      <w:r>
        <w:t>Spring Boot Maven Web Project Setup Guide</w:t>
      </w:r>
    </w:p>
    <w:p w14:paraId="0F6E8792" w14:textId="77777777" w:rsidR="002F6802" w:rsidRDefault="00000000">
      <w:pPr>
        <w:pStyle w:val="Heading1"/>
      </w:pPr>
      <w:r>
        <w:t>1. Project Generation (Spring Initializr)</w:t>
      </w:r>
    </w:p>
    <w:p w14:paraId="1E53A057" w14:textId="77777777" w:rsidR="002F6802" w:rsidRDefault="00000000">
      <w:r>
        <w:t>• Go to https://start.spring.io/</w:t>
      </w:r>
      <w:r>
        <w:br/>
        <w:t>• Set Group as: com.cognizant</w:t>
      </w:r>
      <w:r>
        <w:br/>
        <w:t>• Set Artifact as: spring-learn</w:t>
      </w:r>
      <w:r>
        <w:br/>
        <w:t>• Add Dependencies: Spring Web, Spring Boot DevTools</w:t>
      </w:r>
      <w:r>
        <w:br/>
        <w:t>• Click Generate to download the ZIP file</w:t>
      </w:r>
    </w:p>
    <w:p w14:paraId="093AFB35" w14:textId="77777777" w:rsidR="002F6802" w:rsidRDefault="00000000">
      <w:pPr>
        <w:pStyle w:val="Heading1"/>
      </w:pPr>
      <w:r>
        <w:t>2. Importing into Eclipse</w:t>
      </w:r>
    </w:p>
    <w:p w14:paraId="36C3CC50" w14:textId="77777777" w:rsidR="002F6802" w:rsidRDefault="00000000">
      <w:r>
        <w:t>• Extract the ZIP file</w:t>
      </w:r>
      <w:r>
        <w:br/>
        <w:t>• Open Eclipse → File &gt; Import &gt; Maven &gt; Existing Maven Projects</w:t>
      </w:r>
      <w:r>
        <w:br/>
        <w:t>• Select the extracted folder</w:t>
      </w:r>
      <w:r>
        <w:br/>
        <w:t>• Finish import</w:t>
      </w:r>
    </w:p>
    <w:p w14:paraId="1081EB69" w14:textId="77777777" w:rsidR="002F6802" w:rsidRDefault="00000000">
      <w:pPr>
        <w:pStyle w:val="Heading1"/>
      </w:pPr>
      <w:r>
        <w:t>3. Build the Project using Maven</w:t>
      </w:r>
    </w:p>
    <w:p w14:paraId="6330E685" w14:textId="77777777" w:rsidR="002F6802" w:rsidRDefault="00000000">
      <w:r>
        <w:t>• Open Command Prompt and navigate to the project folder</w:t>
      </w:r>
      <w:r>
        <w:br/>
        <w:t>Example:</w:t>
      </w:r>
      <w:r>
        <w:br/>
        <w:t>cd C:\Users\saida\Downloads\spring-learn\spring-learn</w:t>
      </w:r>
      <w:r>
        <w:br/>
      </w:r>
      <w:r>
        <w:br/>
        <w:t>Run:</w:t>
      </w:r>
      <w:r>
        <w:br/>
        <w:t>mvn clean package -Dhttp.proxyHost=proxy.cognizant.com -Dhttp.proxyPort=6050 -Dhttps.proxyHost=proxy.cognizant.com -Dhttps.proxyPort=6050 -Dhttp.proxyUser=6371952</w:t>
      </w:r>
    </w:p>
    <w:p w14:paraId="6608722D" w14:textId="77777777" w:rsidR="002F6802" w:rsidRDefault="00000000">
      <w:pPr>
        <w:pStyle w:val="Heading1"/>
      </w:pPr>
      <w:r>
        <w:t>4. Fix Port 8080 Conflict (if needed)</w:t>
      </w:r>
    </w:p>
    <w:p w14:paraId="6D111DD5" w14:textId="77777777" w:rsidR="002F6802" w:rsidRDefault="00000000">
      <w:r>
        <w:t>If port 8080 is in use:</w:t>
      </w:r>
      <w:r>
        <w:br/>
        <w:t>• Run: netstat -ano | findstr :8080</w:t>
      </w:r>
      <w:r>
        <w:br/>
        <w:t>• Kill the PID: taskkill /PID &lt;PID&gt; /F</w:t>
      </w:r>
      <w:r>
        <w:br/>
        <w:t>Or change port in src/main/resources/application.properties:</w:t>
      </w:r>
      <w:r>
        <w:br/>
        <w:t>server.port=8081</w:t>
      </w:r>
    </w:p>
    <w:p w14:paraId="44B26D63" w14:textId="77777777" w:rsidR="002F6802" w:rsidRDefault="00000000">
      <w:pPr>
        <w:pStyle w:val="Heading1"/>
      </w:pPr>
      <w:r>
        <w:t>5. Create a REST Controller</w:t>
      </w:r>
    </w:p>
    <w:p w14:paraId="0C1B564B" w14:textId="77777777" w:rsidR="002F6802" w:rsidRDefault="00000000">
      <w:r>
        <w:t>Create file: src/main/java/com/cognizant/springlearn/controller/HelloController.java</w:t>
      </w:r>
      <w:r>
        <w:br/>
      </w:r>
      <w:r>
        <w:br/>
      </w:r>
      <w:r>
        <w:lastRenderedPageBreak/>
        <w:t>Code:</w:t>
      </w:r>
      <w:r>
        <w:br/>
        <w:t>package com.cognizant.springlearn.controller;</w:t>
      </w:r>
      <w:r>
        <w:br/>
      </w:r>
      <w:r>
        <w:br/>
        <w:t>import org.springframework.web.bind.annotation.GetMapping;</w:t>
      </w:r>
      <w:r>
        <w:br/>
        <w:t>import org.springframework.web.bind.annotation.RestController;</w:t>
      </w:r>
      <w:r>
        <w:br/>
      </w:r>
      <w:r>
        <w:br/>
        <w:t>@RestController</w:t>
      </w:r>
      <w:r>
        <w:br/>
        <w:t>public class HelloController {</w:t>
      </w:r>
      <w:r>
        <w:br/>
        <w:t xml:space="preserve">    @GetMapping("/hello")</w:t>
      </w:r>
      <w:r>
        <w:br/>
        <w:t xml:space="preserve">    public String sayHello() {</w:t>
      </w:r>
      <w:r>
        <w:br/>
        <w:t xml:space="preserve">        return "Hello from Spring Boot!";</w:t>
      </w:r>
      <w:r>
        <w:br/>
        <w:t xml:space="preserve">    }</w:t>
      </w:r>
      <w:r>
        <w:br/>
        <w:t>}</w:t>
      </w:r>
    </w:p>
    <w:p w14:paraId="0FCA413B" w14:textId="77777777" w:rsidR="002F6802" w:rsidRDefault="00000000">
      <w:pPr>
        <w:pStyle w:val="Heading1"/>
      </w:pPr>
      <w:r>
        <w:t>6. Run the Application</w:t>
      </w:r>
    </w:p>
    <w:p w14:paraId="5D3540EF" w14:textId="77777777" w:rsidR="002F6802" w:rsidRDefault="00000000">
      <w:r>
        <w:t>• Right-click SpringLearnApplication.java &gt; Run As &gt; Java Application</w:t>
      </w:r>
      <w:r>
        <w:br/>
        <w:t>• Or use: java -jar target/spring-learn-0.0.1-SNAPSHOT.jar</w:t>
      </w:r>
    </w:p>
    <w:p w14:paraId="5F08FC1F" w14:textId="77777777" w:rsidR="002F6802" w:rsidRDefault="00000000">
      <w:pPr>
        <w:pStyle w:val="Heading1"/>
      </w:pPr>
      <w:r>
        <w:t>7. Test the Endpoint</w:t>
      </w:r>
    </w:p>
    <w:p w14:paraId="76BD0F4B" w14:textId="77777777" w:rsidR="002F6802" w:rsidRDefault="00000000">
      <w:r>
        <w:t>• Open browser and go to:</w:t>
      </w:r>
      <w:r>
        <w:br/>
        <w:t>http://localhost:8080/hello</w:t>
      </w:r>
      <w:r>
        <w:br/>
        <w:t>• You should see:</w:t>
      </w:r>
      <w:r>
        <w:br/>
        <w:t>Hello from Spring Boot!</w:t>
      </w:r>
    </w:p>
    <w:p w14:paraId="332E6A02" w14:textId="77777777" w:rsidR="00D4410C" w:rsidRDefault="00D4410C"/>
    <w:p w14:paraId="6960B574" w14:textId="39F4D63F" w:rsidR="00D4410C" w:rsidRDefault="00D4410C">
      <w:r w:rsidRPr="00D4410C">
        <w:lastRenderedPageBreak/>
        <w:drawing>
          <wp:inline distT="0" distB="0" distL="0" distR="0" wp14:anchorId="00CC0462" wp14:editId="512086E8">
            <wp:extent cx="5486400" cy="3745230"/>
            <wp:effectExtent l="0" t="0" r="0" b="7620"/>
            <wp:docPr id="206159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94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9A87" w14:textId="222930B3" w:rsidR="00D4410C" w:rsidRDefault="00D4410C">
      <w:r>
        <w:rPr>
          <w:noProof/>
        </w:rPr>
        <w:drawing>
          <wp:inline distT="0" distB="0" distL="0" distR="0" wp14:anchorId="4524796E" wp14:editId="16A2AAB4">
            <wp:extent cx="5486400" cy="2533650"/>
            <wp:effectExtent l="0" t="0" r="0" b="0"/>
            <wp:docPr id="21265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8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1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3615018">
    <w:abstractNumId w:val="8"/>
  </w:num>
  <w:num w:numId="2" w16cid:durableId="271590777">
    <w:abstractNumId w:val="6"/>
  </w:num>
  <w:num w:numId="3" w16cid:durableId="483131878">
    <w:abstractNumId w:val="5"/>
  </w:num>
  <w:num w:numId="4" w16cid:durableId="1820078715">
    <w:abstractNumId w:val="4"/>
  </w:num>
  <w:num w:numId="5" w16cid:durableId="1355887837">
    <w:abstractNumId w:val="7"/>
  </w:num>
  <w:num w:numId="6" w16cid:durableId="1992781958">
    <w:abstractNumId w:val="3"/>
  </w:num>
  <w:num w:numId="7" w16cid:durableId="1893694382">
    <w:abstractNumId w:val="2"/>
  </w:num>
  <w:num w:numId="8" w16cid:durableId="1068573187">
    <w:abstractNumId w:val="1"/>
  </w:num>
  <w:num w:numId="9" w16cid:durableId="96377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6802"/>
    <w:rsid w:val="00326F90"/>
    <w:rsid w:val="00467794"/>
    <w:rsid w:val="009B428B"/>
    <w:rsid w:val="00AA1D8D"/>
    <w:rsid w:val="00B47730"/>
    <w:rsid w:val="00CB0664"/>
    <w:rsid w:val="00D441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DC55E"/>
  <w14:defaultImageDpi w14:val="300"/>
  <w15:docId w15:val="{796CB3C6-799E-4612-A38E-CC5E3C12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datta</cp:lastModifiedBy>
  <cp:revision>2</cp:revision>
  <dcterms:created xsi:type="dcterms:W3CDTF">2025-07-10T14:06:00Z</dcterms:created>
  <dcterms:modified xsi:type="dcterms:W3CDTF">2025-07-10T14:06:00Z</dcterms:modified>
  <cp:category/>
</cp:coreProperties>
</file>