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E22BB" w14:textId="77777777" w:rsidR="00E82282" w:rsidRDefault="00000000">
      <w:pPr>
        <w:pStyle w:val="Title"/>
      </w:pPr>
      <w:r>
        <w:t>Hands-on 3: Hello World RESTful Web Service</w:t>
      </w:r>
    </w:p>
    <w:p w14:paraId="7B874768" w14:textId="77777777" w:rsidR="00E82282" w:rsidRDefault="00000000">
      <w:pPr>
        <w:pStyle w:val="Heading2"/>
      </w:pPr>
      <w:r>
        <w:t>1. Objective</w:t>
      </w:r>
    </w:p>
    <w:p w14:paraId="0FCB5B11" w14:textId="77777777" w:rsidR="00E82282" w:rsidRDefault="00000000">
      <w:r>
        <w:t>Create a RESTful GET service that returns 'Hello World!!' using Spring Boot.</w:t>
      </w:r>
    </w:p>
    <w:p w14:paraId="07715F70" w14:textId="77777777" w:rsidR="00E82282" w:rsidRDefault="00000000">
      <w:pPr>
        <w:pStyle w:val="Heading2"/>
      </w:pPr>
      <w:r>
        <w:t>2. Set Server Port</w:t>
      </w:r>
    </w:p>
    <w:p w14:paraId="2367115F" w14:textId="77777777" w:rsidR="00E82282" w:rsidRDefault="00000000">
      <w:r>
        <w:t>File: src/main/resources/application.properties</w:t>
      </w:r>
      <w:r>
        <w:br/>
      </w:r>
      <w:r>
        <w:br/>
        <w:t>Content:</w:t>
      </w:r>
      <w:r>
        <w:br/>
        <w:t>server.port=8083</w:t>
      </w:r>
    </w:p>
    <w:p w14:paraId="44124081" w14:textId="77777777" w:rsidR="00E82282" w:rsidRDefault="00000000">
      <w:pPr>
        <w:pStyle w:val="Heading2"/>
      </w:pPr>
      <w:r>
        <w:t>3. Create REST Controller</w:t>
      </w:r>
    </w:p>
    <w:p w14:paraId="0B416A49" w14:textId="77777777" w:rsidR="00E82282" w:rsidRDefault="00000000">
      <w:r>
        <w:t>File: src/main/java/com/cognizant/springlearn/controller/HelloController.java</w:t>
      </w:r>
      <w:r>
        <w:br/>
      </w:r>
      <w:r>
        <w:br/>
        <w:t>Code:</w:t>
      </w:r>
      <w:r>
        <w:br/>
      </w:r>
      <w:r>
        <w:br/>
        <w:t>package com.cognizant.springlearn.controller;</w:t>
      </w:r>
      <w:r>
        <w:br/>
      </w:r>
      <w:r>
        <w:br/>
        <w:t>import org.slf4j.Logger;</w:t>
      </w:r>
      <w:r>
        <w:br/>
        <w:t>import org.slf4j.LoggerFactory;</w:t>
      </w:r>
      <w:r>
        <w:br/>
        <w:t>import org.springframework.web.bind.annotation.GetMapping;</w:t>
      </w:r>
      <w:r>
        <w:br/>
        <w:t>import org.springframework.web.bind.annotation.RestController;</w:t>
      </w:r>
      <w:r>
        <w:br/>
      </w:r>
      <w:r>
        <w:br/>
        <w:t>@RestController</w:t>
      </w:r>
      <w:r>
        <w:br/>
        <w:t>public class HelloController {</w:t>
      </w:r>
      <w:r>
        <w:br/>
      </w:r>
      <w:r>
        <w:br/>
        <w:t xml:space="preserve">    private static final Logger LOGGER = LoggerFactory.getLogger(HelloController.class);</w:t>
      </w:r>
      <w:r>
        <w:br/>
      </w:r>
      <w:r>
        <w:br/>
        <w:t xml:space="preserve">    @GetMapping("/hello")</w:t>
      </w:r>
      <w:r>
        <w:br/>
        <w:t xml:space="preserve">    public String sayHello() {</w:t>
      </w:r>
      <w:r>
        <w:br/>
        <w:t xml:space="preserve">        LOGGER.info("START: sayHello()");</w:t>
      </w:r>
      <w:r>
        <w:br/>
        <w:t xml:space="preserve">        String message = "Hello World!!";</w:t>
      </w:r>
      <w:r>
        <w:br/>
        <w:t xml:space="preserve">        LOGGER.info("END: sayHello()");</w:t>
      </w:r>
      <w:r>
        <w:br/>
        <w:t xml:space="preserve">        return message;</w:t>
      </w:r>
      <w:r>
        <w:br/>
        <w:t xml:space="preserve">    }</w:t>
      </w:r>
      <w:r>
        <w:br/>
        <w:t>}</w:t>
      </w:r>
    </w:p>
    <w:p w14:paraId="679728B1" w14:textId="77777777" w:rsidR="00E82282" w:rsidRDefault="00000000">
      <w:pPr>
        <w:pStyle w:val="Heading2"/>
      </w:pPr>
      <w:r>
        <w:t>4. Run and Test</w:t>
      </w:r>
    </w:p>
    <w:p w14:paraId="2D00F4A8" w14:textId="77777777" w:rsidR="00E82282" w:rsidRDefault="00000000">
      <w:r>
        <w:t>• Run SpringLearnApplication.java</w:t>
      </w:r>
      <w:r>
        <w:br/>
        <w:t>• Open browser and visit: http://localhost:8083/hello</w:t>
      </w:r>
      <w:r>
        <w:br/>
      </w:r>
      <w:r>
        <w:lastRenderedPageBreak/>
        <w:t>• Or test using Postman with method GET</w:t>
      </w:r>
      <w:r>
        <w:br/>
      </w:r>
      <w:r>
        <w:br/>
        <w:t>Expected Response:</w:t>
      </w:r>
      <w:r>
        <w:br/>
        <w:t>Hello World!!</w:t>
      </w:r>
    </w:p>
    <w:p w14:paraId="18B68928" w14:textId="77777777" w:rsidR="00E82282" w:rsidRDefault="00000000">
      <w:pPr>
        <w:pStyle w:val="Heading2"/>
      </w:pPr>
      <w:r>
        <w:t>5. Check Headers</w:t>
      </w:r>
    </w:p>
    <w:p w14:paraId="2DB878E2" w14:textId="77777777" w:rsidR="00E82282" w:rsidRDefault="00000000">
      <w:r>
        <w:t>In Browser:</w:t>
      </w:r>
      <w:r>
        <w:br/>
        <w:t>• Open Dev Tools (F12) → Network Tab → Refresh → Click on /hello → View Headers tab</w:t>
      </w:r>
      <w:r>
        <w:br/>
      </w:r>
      <w:r>
        <w:br/>
        <w:t>In Postman:</w:t>
      </w:r>
      <w:r>
        <w:br/>
        <w:t>• After sending GET request → Click 'Headers' tab</w:t>
      </w:r>
      <w:r>
        <w:br/>
        <w:t>• View request/response headers like Content-Type, Content-Length, etc.</w:t>
      </w:r>
    </w:p>
    <w:p w14:paraId="7C37C668" w14:textId="77777777" w:rsidR="001B30BB" w:rsidRDefault="001B30BB"/>
    <w:p w14:paraId="2379F766" w14:textId="45204AC8" w:rsidR="001B30BB" w:rsidRDefault="001B30BB">
      <w:r>
        <w:t>Output:</w:t>
      </w:r>
    </w:p>
    <w:p w14:paraId="264F4F66" w14:textId="4C3662BD" w:rsidR="001B30BB" w:rsidRDefault="001B30BB">
      <w:r w:rsidRPr="001B30BB">
        <w:drawing>
          <wp:inline distT="0" distB="0" distL="0" distR="0" wp14:anchorId="5A3EE1EA" wp14:editId="257F088F">
            <wp:extent cx="5486400" cy="3259455"/>
            <wp:effectExtent l="0" t="0" r="0" b="0"/>
            <wp:docPr id="153676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61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76D735" wp14:editId="349EEA32">
            <wp:extent cx="5486400" cy="1066800"/>
            <wp:effectExtent l="0" t="0" r="0" b="0"/>
            <wp:docPr id="84532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27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0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514667">
    <w:abstractNumId w:val="8"/>
  </w:num>
  <w:num w:numId="2" w16cid:durableId="892273651">
    <w:abstractNumId w:val="6"/>
  </w:num>
  <w:num w:numId="3" w16cid:durableId="926697001">
    <w:abstractNumId w:val="5"/>
  </w:num>
  <w:num w:numId="4" w16cid:durableId="2103262753">
    <w:abstractNumId w:val="4"/>
  </w:num>
  <w:num w:numId="5" w16cid:durableId="1850756186">
    <w:abstractNumId w:val="7"/>
  </w:num>
  <w:num w:numId="6" w16cid:durableId="701829185">
    <w:abstractNumId w:val="3"/>
  </w:num>
  <w:num w:numId="7" w16cid:durableId="1382364445">
    <w:abstractNumId w:val="2"/>
  </w:num>
  <w:num w:numId="8" w16cid:durableId="1216968835">
    <w:abstractNumId w:val="1"/>
  </w:num>
  <w:num w:numId="9" w16cid:durableId="785807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30BB"/>
    <w:rsid w:val="0029639D"/>
    <w:rsid w:val="00326F90"/>
    <w:rsid w:val="00AA1D8D"/>
    <w:rsid w:val="00B077F5"/>
    <w:rsid w:val="00B47730"/>
    <w:rsid w:val="00CB0664"/>
    <w:rsid w:val="00E822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C44D8E"/>
  <w14:defaultImageDpi w14:val="300"/>
  <w15:docId w15:val="{8950383C-2460-434F-9B71-B511CB44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datta</cp:lastModifiedBy>
  <cp:revision>2</cp:revision>
  <dcterms:created xsi:type="dcterms:W3CDTF">2025-07-10T14:38:00Z</dcterms:created>
  <dcterms:modified xsi:type="dcterms:W3CDTF">2025-07-10T14:38:00Z</dcterms:modified>
  <cp:category/>
</cp:coreProperties>
</file>