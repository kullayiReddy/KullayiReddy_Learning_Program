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31DD8" w14:textId="77777777" w:rsidR="009727DF" w:rsidRDefault="00000000">
      <w:pPr>
        <w:pStyle w:val="Title"/>
      </w:pPr>
      <w:r>
        <w:t>Hands-on 4: REST – Country Web Service</w:t>
      </w:r>
    </w:p>
    <w:p w14:paraId="4CDCEC77" w14:textId="77777777" w:rsidR="009727DF" w:rsidRDefault="00000000">
      <w:pPr>
        <w:pStyle w:val="Heading2"/>
      </w:pPr>
      <w:r>
        <w:t>1. Objective</w:t>
      </w:r>
    </w:p>
    <w:p w14:paraId="52687AF4" w14:textId="77777777" w:rsidR="009727DF" w:rsidRDefault="00000000">
      <w:r>
        <w:t>Create a RESTful GET service that returns Country details (India) in JSON format.</w:t>
      </w:r>
    </w:p>
    <w:p w14:paraId="0D41C7CC" w14:textId="77777777" w:rsidR="009727DF" w:rsidRDefault="00000000">
      <w:pPr>
        <w:pStyle w:val="Heading2"/>
      </w:pPr>
      <w:r>
        <w:t>2. Create Country Bean</w:t>
      </w:r>
    </w:p>
    <w:p w14:paraId="2F9A98D4" w14:textId="77777777" w:rsidR="009727DF" w:rsidRDefault="00000000">
      <w:r>
        <w:t>File: src/main/java/com/cognizant/springlearn/model/Country.java</w:t>
      </w:r>
      <w:r>
        <w:br/>
      </w:r>
      <w:r>
        <w:br/>
        <w:t>Code:</w:t>
      </w:r>
      <w:r>
        <w:br/>
      </w:r>
      <w:r>
        <w:br/>
        <w:t>package com.cognizant.springlearn.model;</w:t>
      </w:r>
      <w:r>
        <w:br/>
      </w:r>
      <w:r>
        <w:br/>
        <w:t>public class Country {</w:t>
      </w:r>
      <w:r>
        <w:br/>
        <w:t xml:space="preserve">    private String code;</w:t>
      </w:r>
      <w:r>
        <w:br/>
        <w:t xml:space="preserve">    private String name;</w:t>
      </w:r>
      <w:r>
        <w:br/>
      </w:r>
      <w:r>
        <w:br/>
        <w:t xml:space="preserve">    public Country() {}</w:t>
      </w:r>
      <w:r>
        <w:br/>
      </w:r>
      <w:r>
        <w:br/>
        <w:t xml:space="preserve">    public Country(String code, String name) {</w:t>
      </w:r>
      <w:r>
        <w:br/>
        <w:t xml:space="preserve">        this.code = code;</w:t>
      </w:r>
      <w:r>
        <w:br/>
        <w:t xml:space="preserve">        this.name = name;</w:t>
      </w:r>
      <w:r>
        <w:br/>
        <w:t xml:space="preserve">    }</w:t>
      </w:r>
      <w:r>
        <w:br/>
      </w:r>
      <w:r>
        <w:br/>
        <w:t xml:space="preserve">    public String getCode() { return code; }</w:t>
      </w:r>
      <w:r>
        <w:br/>
        <w:t xml:space="preserve">    public void setCode(String code) { this.code = code; }</w:t>
      </w:r>
      <w:r>
        <w:br/>
      </w:r>
      <w:r>
        <w:br/>
        <w:t xml:space="preserve">    public String getName() { return name; }</w:t>
      </w:r>
      <w:r>
        <w:br/>
        <w:t xml:space="preserve">    public void setName(String name) { this.name = name; }</w:t>
      </w:r>
      <w:r>
        <w:br/>
        <w:t>}</w:t>
      </w:r>
    </w:p>
    <w:p w14:paraId="58E5CDF0" w14:textId="77777777" w:rsidR="009727DF" w:rsidRDefault="00000000">
      <w:pPr>
        <w:pStyle w:val="Heading2"/>
      </w:pPr>
      <w:r>
        <w:t>3. Define Bean in XML</w:t>
      </w:r>
    </w:p>
    <w:p w14:paraId="031A50A0" w14:textId="77777777" w:rsidR="009727DF" w:rsidRDefault="00000000">
      <w:r>
        <w:t>File: src/main/resources/country.xml</w:t>
      </w:r>
      <w:r>
        <w:br/>
      </w:r>
      <w:r>
        <w:br/>
        <w:t>Content:</w:t>
      </w:r>
      <w:r>
        <w:br/>
      </w:r>
      <w:r>
        <w:br/>
        <w:t>&lt;?xml version="1.0" encoding="UTF-8"?&gt;</w:t>
      </w:r>
      <w:r>
        <w:br/>
        <w:t>&lt;beans xmlns="http://www.springframework.org/schema/beans"</w:t>
      </w:r>
      <w:r>
        <w:br/>
        <w:t xml:space="preserve">       xmlns:xsi="http://www.w3.org/2001/XMLSchema-instance"</w:t>
      </w:r>
      <w:r>
        <w:br/>
        <w:t xml:space="preserve">       xsi:schemaLocation="http://www.springframework.org/schema/beans</w:t>
      </w:r>
      <w:r>
        <w:br/>
        <w:t xml:space="preserve">           https://www.springframework.org/schema/beans/spring-beans.xsd"&gt;</w:t>
      </w:r>
      <w:r>
        <w:br/>
      </w:r>
      <w:r>
        <w:lastRenderedPageBreak/>
        <w:br/>
        <w:t xml:space="preserve">    &lt;bean id="in" class="com.cognizant.springlearn.model.Country"&gt;</w:t>
      </w:r>
      <w:r>
        <w:br/>
        <w:t xml:space="preserve">        &lt;property name="code" value="IN"/&gt;</w:t>
      </w:r>
      <w:r>
        <w:br/>
        <w:t xml:space="preserve">        &lt;property name="name" value="India"/&gt;</w:t>
      </w:r>
      <w:r>
        <w:br/>
        <w:t xml:space="preserve">    &lt;/bean&gt;</w:t>
      </w:r>
      <w:r>
        <w:br/>
        <w:t>&lt;/beans&gt;</w:t>
      </w:r>
    </w:p>
    <w:p w14:paraId="2393B4D6" w14:textId="77777777" w:rsidR="009727DF" w:rsidRDefault="00000000">
      <w:pPr>
        <w:pStyle w:val="Heading2"/>
      </w:pPr>
      <w:r>
        <w:t>4. Create Controller</w:t>
      </w:r>
    </w:p>
    <w:p w14:paraId="748D3DBF" w14:textId="77777777" w:rsidR="009727DF" w:rsidRDefault="00000000">
      <w:r>
        <w:t>File: src/main/java/com/cognizant/springlearn/controller/CountryController.java</w:t>
      </w:r>
      <w:r>
        <w:br/>
      </w:r>
      <w:r>
        <w:br/>
        <w:t>Code:</w:t>
      </w:r>
      <w:r>
        <w:br/>
      </w:r>
      <w:r>
        <w:br/>
        <w:t>package com.cognizant.springlearn.controller;</w:t>
      </w:r>
      <w:r>
        <w:br/>
      </w:r>
      <w:r>
        <w:br/>
        <w:t>import com.cognizant.springlearn.model.Country;</w:t>
      </w:r>
      <w:r>
        <w:br/>
        <w:t>import org.slf4j.Logger;</w:t>
      </w:r>
      <w:r>
        <w:br/>
        <w:t>import org.slf4j.LoggerFactory;</w:t>
      </w:r>
      <w:r>
        <w:br/>
        <w:t>import org.springframework.context.ApplicationContext;</w:t>
      </w:r>
      <w:r>
        <w:br/>
        <w:t>import org.springframework.context.support.ClassPathXmlApplicationContext;</w:t>
      </w:r>
      <w:r>
        <w:br/>
        <w:t>import org.springframework.web.bind.annotation.RequestMapping;</w:t>
      </w:r>
      <w:r>
        <w:br/>
        <w:t>import org.springframework.web.bind.annotation.RestController;</w:t>
      </w:r>
      <w:r>
        <w:br/>
      </w:r>
      <w:r>
        <w:br/>
        <w:t>@RestController</w:t>
      </w:r>
      <w:r>
        <w:br/>
        <w:t>public class CountryController {</w:t>
      </w:r>
      <w:r>
        <w:br/>
      </w:r>
      <w:r>
        <w:br/>
        <w:t xml:space="preserve">    private static final Logger LOGGER = LoggerFactory.getLogger(CountryController.class);</w:t>
      </w:r>
      <w:r>
        <w:br/>
      </w:r>
      <w:r>
        <w:br/>
        <w:t xml:space="preserve">    @RequestMapping("/country")</w:t>
      </w:r>
      <w:r>
        <w:br/>
        <w:t xml:space="preserve">    public Country getCountryIndia() {</w:t>
      </w:r>
      <w:r>
        <w:br/>
        <w:t xml:space="preserve">        LOGGER.info("START: getCountryIndia()");</w:t>
      </w:r>
      <w:r>
        <w:br/>
        <w:t xml:space="preserve">        ApplicationContext context = new ClassPathXmlApplicationContext("country.xml");</w:t>
      </w:r>
      <w:r>
        <w:br/>
        <w:t xml:space="preserve">        Country country = context.getBean("in", Country.class);</w:t>
      </w:r>
      <w:r>
        <w:br/>
        <w:t xml:space="preserve">        LOGGER.info("END: getCountryIndia()");</w:t>
      </w:r>
      <w:r>
        <w:br/>
        <w:t xml:space="preserve">        return country;</w:t>
      </w:r>
      <w:r>
        <w:br/>
        <w:t xml:space="preserve">    }</w:t>
      </w:r>
      <w:r>
        <w:br/>
        <w:t>}</w:t>
      </w:r>
    </w:p>
    <w:p w14:paraId="6986CE95" w14:textId="77777777" w:rsidR="009727DF" w:rsidRDefault="00000000">
      <w:pPr>
        <w:pStyle w:val="Heading2"/>
      </w:pPr>
      <w:r>
        <w:t>5. Run and Test</w:t>
      </w:r>
    </w:p>
    <w:p w14:paraId="73B01041" w14:textId="77777777" w:rsidR="009727DF" w:rsidRDefault="00000000">
      <w:r>
        <w:t>• Start SpringLearnApplication</w:t>
      </w:r>
      <w:r>
        <w:br/>
        <w:t>• Open browser or Postman → http://localhost:8083/country</w:t>
      </w:r>
      <w:r>
        <w:br/>
      </w:r>
      <w:r>
        <w:br/>
        <w:t>Expected JSON Response:</w:t>
      </w:r>
      <w:r>
        <w:br/>
        <w:t>{</w:t>
      </w:r>
      <w:r>
        <w:br/>
        <w:t xml:space="preserve">  "code": "IN",</w:t>
      </w:r>
      <w:r>
        <w:br/>
      </w:r>
      <w:r>
        <w:lastRenderedPageBreak/>
        <w:t xml:space="preserve">  "name": "India"</w:t>
      </w:r>
      <w:r>
        <w:br/>
        <w:t>}</w:t>
      </w:r>
    </w:p>
    <w:p w14:paraId="446C7D8E" w14:textId="77777777" w:rsidR="009727DF" w:rsidRDefault="00000000">
      <w:pPr>
        <w:pStyle w:val="Heading2"/>
      </w:pPr>
      <w:r>
        <w:t>6. SME Explanation Points</w:t>
      </w:r>
    </w:p>
    <w:p w14:paraId="111998D0" w14:textId="77777777" w:rsidR="009727DF" w:rsidRDefault="00000000">
      <w:r>
        <w:t>• Controller loads 'in' bean using Spring XML and returns it.</w:t>
      </w:r>
      <w:r>
        <w:br/>
        <w:t>• Spring Boot uses Jackson to convert Country object to JSON.</w:t>
      </w:r>
      <w:r>
        <w:br/>
        <w:t>• View HTTP Headers:</w:t>
      </w:r>
      <w:r>
        <w:br/>
        <w:t xml:space="preserve">  - In Chrome: DevTools → Network → </w:t>
      </w:r>
      <w:proofErr w:type="gramStart"/>
      <w:r>
        <w:t>Headers</w:t>
      </w:r>
      <w:proofErr w:type="gramEnd"/>
      <w:r>
        <w:t xml:space="preserve"> tab</w:t>
      </w:r>
      <w:r>
        <w:br/>
        <w:t xml:space="preserve">  - In Postman: Headers tab after request</w:t>
      </w:r>
    </w:p>
    <w:p w14:paraId="6946B459" w14:textId="77777777" w:rsidR="003F0785" w:rsidRDefault="003F0785"/>
    <w:p w14:paraId="0185267A" w14:textId="02E585B0" w:rsidR="003F0785" w:rsidRDefault="003F0785">
      <w:r>
        <w:t>Output:</w:t>
      </w:r>
    </w:p>
    <w:p w14:paraId="3BDA0D6A" w14:textId="58FB01FD" w:rsidR="003F0785" w:rsidRDefault="003F0785">
      <w:r w:rsidRPr="003F0785">
        <w:lastRenderedPageBreak/>
        <w:drawing>
          <wp:inline distT="0" distB="0" distL="0" distR="0" wp14:anchorId="64474B4B" wp14:editId="4468D83D">
            <wp:extent cx="5486400" cy="3440430"/>
            <wp:effectExtent l="0" t="0" r="0" b="7620"/>
            <wp:docPr id="155147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72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81BA8" wp14:editId="25D50490">
            <wp:extent cx="5486400" cy="3499485"/>
            <wp:effectExtent l="0" t="0" r="0" b="5715"/>
            <wp:docPr id="167342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20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7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958160">
    <w:abstractNumId w:val="8"/>
  </w:num>
  <w:num w:numId="2" w16cid:durableId="1386181541">
    <w:abstractNumId w:val="6"/>
  </w:num>
  <w:num w:numId="3" w16cid:durableId="1838644745">
    <w:abstractNumId w:val="5"/>
  </w:num>
  <w:num w:numId="4" w16cid:durableId="103041342">
    <w:abstractNumId w:val="4"/>
  </w:num>
  <w:num w:numId="5" w16cid:durableId="923999106">
    <w:abstractNumId w:val="7"/>
  </w:num>
  <w:num w:numId="6" w16cid:durableId="127209247">
    <w:abstractNumId w:val="3"/>
  </w:num>
  <w:num w:numId="7" w16cid:durableId="1892573843">
    <w:abstractNumId w:val="2"/>
  </w:num>
  <w:num w:numId="8" w16cid:durableId="1075205062">
    <w:abstractNumId w:val="1"/>
  </w:num>
  <w:num w:numId="9" w16cid:durableId="62311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0785"/>
    <w:rsid w:val="009727DF"/>
    <w:rsid w:val="00AA1D8D"/>
    <w:rsid w:val="00B077F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1B389"/>
  <w14:defaultImageDpi w14:val="300"/>
  <w15:docId w15:val="{8950383C-2460-434F-9B71-B511CB44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datta</cp:lastModifiedBy>
  <cp:revision>2</cp:revision>
  <dcterms:created xsi:type="dcterms:W3CDTF">2025-07-10T15:34:00Z</dcterms:created>
  <dcterms:modified xsi:type="dcterms:W3CDTF">2025-07-10T15:34:00Z</dcterms:modified>
  <cp:category/>
</cp:coreProperties>
</file>