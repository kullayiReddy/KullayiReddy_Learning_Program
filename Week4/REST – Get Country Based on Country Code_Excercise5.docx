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8DF4D" w14:textId="77777777" w:rsidR="00662D5D" w:rsidRDefault="00000000">
      <w:pPr>
        <w:pStyle w:val="Title"/>
      </w:pPr>
      <w:r>
        <w:t>Hands-on 5: REST – Get Country Based on Country Code</w:t>
      </w:r>
    </w:p>
    <w:p w14:paraId="0A9B80E4" w14:textId="77777777" w:rsidR="00662D5D" w:rsidRDefault="00000000">
      <w:pPr>
        <w:pStyle w:val="Heading2"/>
      </w:pPr>
      <w:r>
        <w:t>1. Objective</w:t>
      </w:r>
    </w:p>
    <w:p w14:paraId="0AAC5E4F" w14:textId="77777777" w:rsidR="00662D5D" w:rsidRDefault="00000000">
      <w:r>
        <w:t>Create a RESTful GET service that returns a specific Country object based on country code (case-insensitive).</w:t>
      </w:r>
    </w:p>
    <w:p w14:paraId="11AAA803" w14:textId="77777777" w:rsidR="00662D5D" w:rsidRDefault="00000000">
      <w:pPr>
        <w:pStyle w:val="Heading2"/>
      </w:pPr>
      <w:r>
        <w:t>2. Update country.xml with Multiple Countries</w:t>
      </w:r>
    </w:p>
    <w:p w14:paraId="5AFC2E1D" w14:textId="77777777" w:rsidR="00662D5D" w:rsidRDefault="00000000">
      <w:r>
        <w:t>File: src/main/resources/country.xml</w:t>
      </w:r>
      <w:r>
        <w:br/>
      </w:r>
      <w:r>
        <w:br/>
        <w:t>&lt;?xml version="1.0" encoding="UTF-8"?&gt;</w:t>
      </w:r>
      <w:r>
        <w:br/>
        <w:t>&lt;beans xmlns="http://www.springframework.org/schema/beans"</w:t>
      </w:r>
      <w:r>
        <w:br/>
        <w:t xml:space="preserve">       xmlns:xsi="http://www.w3.org/2001/XMLSchema-instance"</w:t>
      </w:r>
      <w:r>
        <w:br/>
        <w:t xml:space="preserve">       xsi:schemaLocation="http://www.springframework.org/schema/beans</w:t>
      </w:r>
      <w:r>
        <w:br/>
        <w:t xml:space="preserve">           https://www.springframework.org/schema/beans/spring-beans.xsd"&gt;</w:t>
      </w:r>
      <w:r>
        <w:br/>
      </w:r>
      <w:r>
        <w:br/>
        <w:t xml:space="preserve">    &lt;bean id="countryList" class="java.util.ArrayList"&gt;</w:t>
      </w:r>
      <w:r>
        <w:br/>
        <w:t xml:space="preserve">        &lt;constructor-arg&gt;</w:t>
      </w:r>
      <w:r>
        <w:br/>
        <w:t xml:space="preserve">            &lt;list&gt;</w:t>
      </w:r>
      <w:r>
        <w:br/>
        <w:t xml:space="preserve">                &lt;bean class="com.cognizant.springlearn.model.Country"&gt;</w:t>
      </w:r>
      <w:r>
        <w:br/>
        <w:t xml:space="preserve">                    &lt;property name="code" value="IN"/&gt;</w:t>
      </w:r>
      <w:r>
        <w:br/>
        <w:t xml:space="preserve">                    &lt;property name="name" value="India"/&gt;</w:t>
      </w:r>
      <w:r>
        <w:br/>
        <w:t xml:space="preserve">                &lt;/bean&gt;</w:t>
      </w:r>
      <w:r>
        <w:br/>
        <w:t xml:space="preserve">                &lt;bean class="com.cognizant.springlearn.model.Country"&gt;</w:t>
      </w:r>
      <w:r>
        <w:br/>
        <w:t xml:space="preserve">                    &lt;property name="code" value="US"/&gt;</w:t>
      </w:r>
      <w:r>
        <w:br/>
        <w:t xml:space="preserve">                    &lt;property name="name" value="United States"/&gt;</w:t>
      </w:r>
      <w:r>
        <w:br/>
        <w:t xml:space="preserve">                &lt;/bean&gt;</w:t>
      </w:r>
      <w:r>
        <w:br/>
        <w:t xml:space="preserve">                &lt;bean class="com.cognizant.springlearn.model.Country"&gt;</w:t>
      </w:r>
      <w:r>
        <w:br/>
        <w:t xml:space="preserve">                    &lt;property name="code" value="CN"/&gt;</w:t>
      </w:r>
      <w:r>
        <w:br/>
        <w:t xml:space="preserve">                    &lt;property name="name" value="China"/&gt;</w:t>
      </w:r>
      <w:r>
        <w:br/>
        <w:t xml:space="preserve">                &lt;/bean&gt;</w:t>
      </w:r>
      <w:r>
        <w:br/>
        <w:t xml:space="preserve">            &lt;/list&gt;</w:t>
      </w:r>
      <w:r>
        <w:br/>
        <w:t xml:space="preserve">        &lt;/constructor-arg&gt;</w:t>
      </w:r>
      <w:r>
        <w:br/>
        <w:t xml:space="preserve">    &lt;/bean&gt;</w:t>
      </w:r>
      <w:r>
        <w:br/>
        <w:t>&lt;/beans&gt;</w:t>
      </w:r>
    </w:p>
    <w:p w14:paraId="17820320" w14:textId="77777777" w:rsidR="00662D5D" w:rsidRDefault="00000000">
      <w:pPr>
        <w:pStyle w:val="Heading2"/>
      </w:pPr>
      <w:r>
        <w:t>3. Create CountryService</w:t>
      </w:r>
    </w:p>
    <w:p w14:paraId="71BEAE60" w14:textId="77777777" w:rsidR="00662D5D" w:rsidRDefault="00000000">
      <w:r>
        <w:t>File: src/main/java/com/cognizant/springlearn/service/CountryService.java</w:t>
      </w:r>
      <w:r>
        <w:br/>
      </w:r>
      <w:r>
        <w:br/>
        <w:t>package com.cognizant.springlearn.service;</w:t>
      </w:r>
      <w:r>
        <w:br/>
      </w:r>
      <w:r>
        <w:br/>
      </w:r>
      <w:r>
        <w:lastRenderedPageBreak/>
        <w:t>import com.cognizant.springlearn.model.Country;</w:t>
      </w:r>
      <w:r>
        <w:br/>
        <w:t>import org.springframework.context.ApplicationContext;</w:t>
      </w:r>
      <w:r>
        <w:br/>
        <w:t>import org.springframework.context.support.ClassPathXmlApplicationContext;</w:t>
      </w:r>
      <w:r>
        <w:br/>
        <w:t>import org.springframework.stereotype.Service;</w:t>
      </w:r>
      <w:r>
        <w:br/>
      </w:r>
      <w:r>
        <w:br/>
        <w:t>import java.util.List;</w:t>
      </w:r>
      <w:r>
        <w:br/>
      </w:r>
      <w:r>
        <w:br/>
        <w:t>@Service</w:t>
      </w:r>
      <w:r>
        <w:br/>
        <w:t>public class CountryService {</w:t>
      </w:r>
      <w:r>
        <w:br/>
      </w:r>
      <w:r>
        <w:br/>
        <w:t xml:space="preserve">    public Country getCountry(String code) {</w:t>
      </w:r>
      <w:r>
        <w:br/>
        <w:t xml:space="preserve">        ApplicationContext context = new ClassPathXmlApplicationContext("country.xml");</w:t>
      </w:r>
      <w:r>
        <w:br/>
        <w:t xml:space="preserve">        List&lt;Country&gt; countryList = context.getBean("countryList", List.class);</w:t>
      </w:r>
      <w:r>
        <w:br/>
        <w:t xml:space="preserve">        return countryList.stream()</w:t>
      </w:r>
      <w:r>
        <w:br/>
        <w:t xml:space="preserve">                .filter(country -&gt; country.getCode().equalsIgnoreCase(code))</w:t>
      </w:r>
      <w:r>
        <w:br/>
        <w:t xml:space="preserve">                .findFirst()</w:t>
      </w:r>
      <w:r>
        <w:br/>
        <w:t xml:space="preserve">                .orElse(null);</w:t>
      </w:r>
      <w:r>
        <w:br/>
        <w:t xml:space="preserve">    }</w:t>
      </w:r>
      <w:r>
        <w:br/>
        <w:t>}</w:t>
      </w:r>
    </w:p>
    <w:p w14:paraId="3B348B37" w14:textId="77777777" w:rsidR="00662D5D" w:rsidRDefault="00000000">
      <w:pPr>
        <w:pStyle w:val="Heading2"/>
      </w:pPr>
      <w:r>
        <w:t>4. Update CountryController</w:t>
      </w:r>
    </w:p>
    <w:p w14:paraId="69CD9E03" w14:textId="77777777" w:rsidR="00662D5D" w:rsidRDefault="00000000">
      <w:r>
        <w:t>File: src/main/java/com/cognizant/springlearn/controller/CountryController.java</w:t>
      </w:r>
      <w:r>
        <w:br/>
      </w:r>
      <w:r>
        <w:br/>
        <w:t>// Add inside the class:</w:t>
      </w:r>
      <w:r>
        <w:br/>
        <w:t>@Autowired</w:t>
      </w:r>
      <w:r>
        <w:br/>
        <w:t>private CountryService countryService;</w:t>
      </w:r>
      <w:r>
        <w:br/>
      </w:r>
      <w:r>
        <w:br/>
        <w:t>@GetMapping("/country/{code}")</w:t>
      </w:r>
      <w:r>
        <w:br/>
        <w:t>public Country getCountry(@PathVariable String code) {</w:t>
      </w:r>
      <w:r>
        <w:br/>
        <w:t xml:space="preserve">    LOGGER.info("START: getCountry()");</w:t>
      </w:r>
      <w:r>
        <w:br/>
        <w:t xml:space="preserve">    Country country = countryService.getCountry(code);</w:t>
      </w:r>
      <w:r>
        <w:br/>
        <w:t xml:space="preserve">    LOGGER.info("END: getCountry()");</w:t>
      </w:r>
      <w:r>
        <w:br/>
        <w:t xml:space="preserve">    return country;</w:t>
      </w:r>
      <w:r>
        <w:br/>
        <w:t>}</w:t>
      </w:r>
    </w:p>
    <w:p w14:paraId="1033BB8D" w14:textId="77777777" w:rsidR="00662D5D" w:rsidRDefault="00000000">
      <w:pPr>
        <w:pStyle w:val="Heading2"/>
      </w:pPr>
      <w:r>
        <w:t>5. Run and Test</w:t>
      </w:r>
    </w:p>
    <w:p w14:paraId="2BAEB743" w14:textId="77777777" w:rsidR="00662D5D" w:rsidRDefault="00000000">
      <w:r>
        <w:t>Run SpringLearnApplication</w:t>
      </w:r>
      <w:r>
        <w:br/>
        <w:t>Test in browser or Postman:</w:t>
      </w:r>
      <w:r>
        <w:br/>
        <w:t>GET http://localhost:8083/country/in</w:t>
      </w:r>
      <w:r>
        <w:br/>
      </w:r>
      <w:r>
        <w:br/>
        <w:t>Expected Output:</w:t>
      </w:r>
      <w:r>
        <w:br/>
        <w:t>{</w:t>
      </w:r>
      <w:r>
        <w:br/>
        <w:t xml:space="preserve">  "code": "IN",</w:t>
      </w:r>
      <w:r>
        <w:br/>
      </w:r>
      <w:r>
        <w:lastRenderedPageBreak/>
        <w:t xml:space="preserve">  "name": "India"</w:t>
      </w:r>
      <w:r>
        <w:br/>
        <w:t>}</w:t>
      </w:r>
    </w:p>
    <w:p w14:paraId="68B9512A" w14:textId="77777777" w:rsidR="00662D5D" w:rsidRDefault="00000000">
      <w:pPr>
        <w:pStyle w:val="Heading2"/>
      </w:pPr>
      <w:r>
        <w:t>6. SME Explanation Points</w:t>
      </w:r>
    </w:p>
    <w:p w14:paraId="286BB192" w14:textId="77777777" w:rsidR="00662D5D" w:rsidRDefault="00000000">
      <w:r>
        <w:t>• Controller accepts country code from URL as @PathVariable</w:t>
      </w:r>
      <w:r>
        <w:br/>
        <w:t>• Service loads country list from XML config</w:t>
      </w:r>
      <w:r>
        <w:br/>
        <w:t>• Matching is done case-insensitively using Java streams</w:t>
      </w:r>
      <w:r>
        <w:br/>
        <w:t>• Spring Boot (Jackson) converts the Country object to JSON</w:t>
      </w:r>
      <w:r>
        <w:br/>
        <w:t xml:space="preserve">• View HTTP headers using browser </w:t>
      </w:r>
      <w:proofErr w:type="spellStart"/>
      <w:r>
        <w:t>DevTools</w:t>
      </w:r>
      <w:proofErr w:type="spellEnd"/>
      <w:r>
        <w:t xml:space="preserve"> or Postman</w:t>
      </w:r>
    </w:p>
    <w:p w14:paraId="4A759B1C" w14:textId="77777777" w:rsidR="0001744B" w:rsidRDefault="0001744B"/>
    <w:p w14:paraId="6975951C" w14:textId="2029DE86" w:rsidR="0001744B" w:rsidRDefault="0001744B">
      <w:r>
        <w:t>Output:</w:t>
      </w:r>
    </w:p>
    <w:p w14:paraId="23E8D2BC" w14:textId="49D8588B" w:rsidR="0001744B" w:rsidRDefault="0001744B">
      <w:r w:rsidRPr="0001744B">
        <w:lastRenderedPageBreak/>
        <w:drawing>
          <wp:inline distT="0" distB="0" distL="0" distR="0" wp14:anchorId="3A3FA585" wp14:editId="4F4BE11F">
            <wp:extent cx="5486400" cy="3286125"/>
            <wp:effectExtent l="0" t="0" r="0" b="9525"/>
            <wp:docPr id="1141282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2822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C9B3D3" wp14:editId="7A7B3E76">
            <wp:extent cx="5486400" cy="2984500"/>
            <wp:effectExtent l="0" t="0" r="0" b="6350"/>
            <wp:docPr id="1834618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6182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4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3009417">
    <w:abstractNumId w:val="8"/>
  </w:num>
  <w:num w:numId="2" w16cid:durableId="1714497858">
    <w:abstractNumId w:val="6"/>
  </w:num>
  <w:num w:numId="3" w16cid:durableId="404644498">
    <w:abstractNumId w:val="5"/>
  </w:num>
  <w:num w:numId="4" w16cid:durableId="1373192254">
    <w:abstractNumId w:val="4"/>
  </w:num>
  <w:num w:numId="5" w16cid:durableId="129717089">
    <w:abstractNumId w:val="7"/>
  </w:num>
  <w:num w:numId="6" w16cid:durableId="1279490968">
    <w:abstractNumId w:val="3"/>
  </w:num>
  <w:num w:numId="7" w16cid:durableId="974290715">
    <w:abstractNumId w:val="2"/>
  </w:num>
  <w:num w:numId="8" w16cid:durableId="258492325">
    <w:abstractNumId w:val="1"/>
  </w:num>
  <w:num w:numId="9" w16cid:durableId="1898587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744B"/>
    <w:rsid w:val="00034616"/>
    <w:rsid w:val="0006063C"/>
    <w:rsid w:val="0015074B"/>
    <w:rsid w:val="0029639D"/>
    <w:rsid w:val="00326F90"/>
    <w:rsid w:val="00662D5D"/>
    <w:rsid w:val="006954DB"/>
    <w:rsid w:val="00AA1D8D"/>
    <w:rsid w:val="00B077F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6FFB15"/>
  <w14:defaultImageDpi w14:val="300"/>
  <w15:docId w15:val="{8950383C-2460-434F-9B71-B511CB446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 datta</cp:lastModifiedBy>
  <cp:revision>2</cp:revision>
  <dcterms:created xsi:type="dcterms:W3CDTF">2025-07-10T15:49:00Z</dcterms:created>
  <dcterms:modified xsi:type="dcterms:W3CDTF">2025-07-10T15:49:00Z</dcterms:modified>
  <cp:category/>
</cp:coreProperties>
</file>