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CD28" w14:textId="77777777" w:rsidR="004828D8" w:rsidRDefault="00000000">
      <w:pPr>
        <w:pStyle w:val="Title"/>
      </w:pPr>
      <w:r>
        <w:t>React Hands-on Lab Guide</w:t>
      </w:r>
    </w:p>
    <w:p w14:paraId="0F7E2F22" w14:textId="77777777" w:rsidR="004828D8" w:rsidRDefault="00000000">
      <w:pPr>
        <w:pStyle w:val="Heading1"/>
      </w:pPr>
      <w:r>
        <w:t>Objectives</w:t>
      </w:r>
    </w:p>
    <w:p w14:paraId="76E2D648" w14:textId="77777777" w:rsidR="004828D8" w:rsidRDefault="00000000">
      <w:pPr>
        <w:pStyle w:val="ListBullet"/>
      </w:pPr>
      <w:r>
        <w:t>• Define SPA and its benefits</w:t>
      </w:r>
    </w:p>
    <w:p w14:paraId="77438B6D" w14:textId="77777777" w:rsidR="004828D8" w:rsidRDefault="00000000">
      <w:pPr>
        <w:pStyle w:val="ListBullet"/>
      </w:pPr>
      <w:r>
        <w:t>• Define React and identify its working</w:t>
      </w:r>
    </w:p>
    <w:p w14:paraId="7548DDCA" w14:textId="77777777" w:rsidR="004828D8" w:rsidRDefault="00000000">
      <w:pPr>
        <w:pStyle w:val="ListBullet"/>
      </w:pPr>
      <w:r>
        <w:t>• Identify the differences between SPA and MPA</w:t>
      </w:r>
    </w:p>
    <w:p w14:paraId="07717EB4" w14:textId="77777777" w:rsidR="004828D8" w:rsidRDefault="00000000">
      <w:pPr>
        <w:pStyle w:val="ListBullet"/>
      </w:pPr>
      <w:r>
        <w:t>• Explain Pros &amp; Cons of Single-Page Application</w:t>
      </w:r>
    </w:p>
    <w:p w14:paraId="28167DA8" w14:textId="77777777" w:rsidR="004828D8" w:rsidRDefault="00000000">
      <w:pPr>
        <w:pStyle w:val="ListBullet"/>
      </w:pPr>
      <w:r>
        <w:t>• Explain about React</w:t>
      </w:r>
    </w:p>
    <w:p w14:paraId="01DF6DB4" w14:textId="77777777" w:rsidR="004828D8" w:rsidRDefault="00000000">
      <w:pPr>
        <w:pStyle w:val="ListBullet"/>
      </w:pPr>
      <w:r>
        <w:t>• Define virtual DOM</w:t>
      </w:r>
    </w:p>
    <w:p w14:paraId="7380336E" w14:textId="77777777" w:rsidR="004828D8" w:rsidRDefault="00000000">
      <w:pPr>
        <w:pStyle w:val="ListBullet"/>
      </w:pPr>
      <w:r>
        <w:t>• Explain Features of React</w:t>
      </w:r>
    </w:p>
    <w:p w14:paraId="18420724" w14:textId="77777777" w:rsidR="004828D8" w:rsidRDefault="00000000">
      <w:pPr>
        <w:pStyle w:val="Heading1"/>
      </w:pPr>
      <w:r>
        <w:t>Theory</w:t>
      </w:r>
    </w:p>
    <w:p w14:paraId="3818A427" w14:textId="77777777" w:rsidR="004828D8" w:rsidRDefault="00000000">
      <w:pPr>
        <w:pStyle w:val="Heading2"/>
      </w:pPr>
      <w:r>
        <w:t>Single Page Application (SPA)</w:t>
      </w:r>
    </w:p>
    <w:p w14:paraId="245E4F3A" w14:textId="77777777" w:rsidR="004828D8" w:rsidRDefault="00000000">
      <w:r>
        <w:t>SPA is a web application that loads a single HTML page and dynamically updates it as the user interacts with the app.</w:t>
      </w:r>
    </w:p>
    <w:p w14:paraId="51121C7E" w14:textId="77777777" w:rsidR="004828D8" w:rsidRDefault="00000000">
      <w:r>
        <w:t>Benefits:</w:t>
      </w:r>
    </w:p>
    <w:p w14:paraId="3EDBDEFF" w14:textId="77777777" w:rsidR="004828D8" w:rsidRDefault="00000000">
      <w:pPr>
        <w:pStyle w:val="ListBullet"/>
      </w:pPr>
      <w:r>
        <w:t>• Faster performance</w:t>
      </w:r>
    </w:p>
    <w:p w14:paraId="1406B295" w14:textId="77777777" w:rsidR="004828D8" w:rsidRDefault="00000000">
      <w:pPr>
        <w:pStyle w:val="ListBullet"/>
      </w:pPr>
      <w:r>
        <w:t>• Smooth user experience</w:t>
      </w:r>
    </w:p>
    <w:p w14:paraId="5FFDBEB7" w14:textId="77777777" w:rsidR="004828D8" w:rsidRDefault="00000000">
      <w:pPr>
        <w:pStyle w:val="ListBullet"/>
      </w:pPr>
      <w:r>
        <w:t>• Reduced server load</w:t>
      </w:r>
    </w:p>
    <w:p w14:paraId="248A625A" w14:textId="77777777" w:rsidR="004828D8" w:rsidRDefault="00000000">
      <w:pPr>
        <w:pStyle w:val="ListBullet"/>
      </w:pPr>
      <w:r>
        <w:t>• Efficient client-side routing</w:t>
      </w:r>
    </w:p>
    <w:p w14:paraId="6BEBD170" w14:textId="77777777" w:rsidR="004828D8" w:rsidRDefault="00000000">
      <w:pPr>
        <w:pStyle w:val="Heading2"/>
      </w:pPr>
      <w:r>
        <w:t>What is React?</w:t>
      </w:r>
    </w:p>
    <w:p w14:paraId="50CE9F1C" w14:textId="77777777" w:rsidR="004828D8" w:rsidRDefault="00000000">
      <w:r>
        <w:t>React is a JavaScript library for building user interfaces, developed by Facebook. It enables component-based development and uses a Virtual DOM to efficiently update the UI.</w:t>
      </w:r>
    </w:p>
    <w:p w14:paraId="3F2F485E" w14:textId="77777777" w:rsidR="004828D8" w:rsidRDefault="00000000">
      <w:pPr>
        <w:pStyle w:val="Heading1"/>
      </w:pPr>
      <w:r>
        <w:t>Hands-On Lab Instructions</w:t>
      </w:r>
    </w:p>
    <w:p w14:paraId="13F826E7" w14:textId="77777777" w:rsidR="004828D8" w:rsidRDefault="00000000">
      <w:pPr>
        <w:pStyle w:val="Heading2"/>
      </w:pPr>
      <w:r>
        <w:t>Prerequisites</w:t>
      </w:r>
    </w:p>
    <w:p w14:paraId="31F91CD9" w14:textId="77777777" w:rsidR="004828D8" w:rsidRDefault="00000000">
      <w:pPr>
        <w:pStyle w:val="ListBullet"/>
      </w:pPr>
      <w:r>
        <w:t>• Node.js &amp; NPM: https://nodejs.org/en/download/</w:t>
      </w:r>
    </w:p>
    <w:p w14:paraId="3CD47BC3" w14:textId="77777777" w:rsidR="004828D8" w:rsidRDefault="00000000">
      <w:pPr>
        <w:pStyle w:val="ListBullet"/>
      </w:pPr>
      <w:r>
        <w:t>• Visual Studio Code</w:t>
      </w:r>
    </w:p>
    <w:p w14:paraId="3E9CB3E4" w14:textId="77777777" w:rsidR="004828D8" w:rsidRDefault="00000000">
      <w:pPr>
        <w:pStyle w:val="Heading2"/>
      </w:pPr>
      <w:r>
        <w:t>Step-by-Step Guide</w:t>
      </w:r>
    </w:p>
    <w:p w14:paraId="1CAE19AE" w14:textId="77777777" w:rsidR="004828D8" w:rsidRDefault="00000000">
      <w:pPr>
        <w:pStyle w:val="ListNumber"/>
      </w:pPr>
      <w:r>
        <w:t>Install Create-React-App:</w:t>
      </w:r>
    </w:p>
    <w:p w14:paraId="5E1BF89C" w14:textId="77777777" w:rsidR="004828D8" w:rsidRDefault="00000000">
      <w:r>
        <w:t>npm install -g create-react-app</w:t>
      </w:r>
    </w:p>
    <w:p w14:paraId="721D4EB0" w14:textId="77777777" w:rsidR="004828D8" w:rsidRDefault="00000000">
      <w:pPr>
        <w:pStyle w:val="ListNumber"/>
      </w:pPr>
      <w:r>
        <w:t>Create a New React Application:</w:t>
      </w:r>
    </w:p>
    <w:p w14:paraId="6960A3DB" w14:textId="77777777" w:rsidR="004828D8" w:rsidRDefault="00000000">
      <w:r>
        <w:lastRenderedPageBreak/>
        <w:t>npx create-react-app myfirstreact</w:t>
      </w:r>
    </w:p>
    <w:p w14:paraId="3B7AF462" w14:textId="77777777" w:rsidR="004828D8" w:rsidRDefault="00000000">
      <w:pPr>
        <w:pStyle w:val="ListNumber"/>
      </w:pPr>
      <w:r>
        <w:t>Navigate to the Application Folder:</w:t>
      </w:r>
    </w:p>
    <w:p w14:paraId="76FE15AF" w14:textId="77777777" w:rsidR="004828D8" w:rsidRDefault="00000000">
      <w:r>
        <w:t>cd myfirstreact</w:t>
      </w:r>
    </w:p>
    <w:p w14:paraId="0C92E2B9" w14:textId="77777777" w:rsidR="004828D8" w:rsidRDefault="00000000">
      <w:pPr>
        <w:pStyle w:val="ListNumber"/>
      </w:pPr>
      <w:r>
        <w:t>Open the Project in VS Code:</w:t>
      </w:r>
    </w:p>
    <w:p w14:paraId="7A108854" w14:textId="77777777" w:rsidR="004828D8" w:rsidRDefault="00000000">
      <w:r>
        <w:t>code .</w:t>
      </w:r>
    </w:p>
    <w:p w14:paraId="674AF666" w14:textId="77777777" w:rsidR="004828D8" w:rsidRDefault="00000000">
      <w:pPr>
        <w:pStyle w:val="ListNumber"/>
      </w:pPr>
      <w:r>
        <w:t>Edit App.js:</w:t>
      </w:r>
    </w:p>
    <w:p w14:paraId="41DB98DF" w14:textId="77777777" w:rsidR="004828D8" w:rsidRDefault="00000000">
      <w:r>
        <w:t>Replace content with:</w:t>
      </w:r>
    </w:p>
    <w:p w14:paraId="2084797B" w14:textId="77777777" w:rsidR="004828D8" w:rsidRDefault="00000000">
      <w:r>
        <w:t>import React from 'react';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&lt;h1&gt;Welcome to the first session of React&lt;/h1&gt;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</w:p>
    <w:p w14:paraId="15352EB1" w14:textId="77777777" w:rsidR="004828D8" w:rsidRDefault="00000000">
      <w:pPr>
        <w:pStyle w:val="ListNumber"/>
      </w:pPr>
      <w:r>
        <w:t>Run the React App:</w:t>
      </w:r>
    </w:p>
    <w:p w14:paraId="344CE8F6" w14:textId="77777777" w:rsidR="004828D8" w:rsidRDefault="00000000">
      <w:r>
        <w:t>npm start</w:t>
      </w:r>
    </w:p>
    <w:p w14:paraId="0591E2BD" w14:textId="77777777" w:rsidR="004828D8" w:rsidRDefault="00000000">
      <w:pPr>
        <w:pStyle w:val="ListNumber"/>
      </w:pPr>
      <w:r>
        <w:t>View in Browser:</w:t>
      </w:r>
    </w:p>
    <w:p w14:paraId="48B41712" w14:textId="42C72E91" w:rsidR="004828D8" w:rsidRDefault="00CD176E">
      <w:hyperlink r:id="rId6" w:history="1">
        <w:r w:rsidRPr="001979D3">
          <w:rPr>
            <w:rStyle w:val="Hyperlink"/>
          </w:rPr>
          <w:t>http://localhost:3000</w:t>
        </w:r>
      </w:hyperlink>
    </w:p>
    <w:p w14:paraId="4F6FC65A" w14:textId="77777777" w:rsidR="00CD176E" w:rsidRDefault="00CD176E"/>
    <w:p w14:paraId="660A1B3C" w14:textId="5A5260F1" w:rsidR="00CD176E" w:rsidRDefault="00CD176E">
      <w:r w:rsidRPr="00CD176E">
        <w:lastRenderedPageBreak/>
        <w:drawing>
          <wp:inline distT="0" distB="0" distL="0" distR="0" wp14:anchorId="255DE2C8" wp14:editId="2619865D">
            <wp:extent cx="5486400" cy="2247265"/>
            <wp:effectExtent l="0" t="0" r="0" b="635"/>
            <wp:docPr id="1587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60865">
    <w:abstractNumId w:val="8"/>
  </w:num>
  <w:num w:numId="2" w16cid:durableId="1240748169">
    <w:abstractNumId w:val="6"/>
  </w:num>
  <w:num w:numId="3" w16cid:durableId="170141915">
    <w:abstractNumId w:val="5"/>
  </w:num>
  <w:num w:numId="4" w16cid:durableId="1957321776">
    <w:abstractNumId w:val="4"/>
  </w:num>
  <w:num w:numId="5" w16cid:durableId="1196772284">
    <w:abstractNumId w:val="7"/>
  </w:num>
  <w:num w:numId="6" w16cid:durableId="1700007650">
    <w:abstractNumId w:val="3"/>
  </w:num>
  <w:num w:numId="7" w16cid:durableId="1093739775">
    <w:abstractNumId w:val="2"/>
  </w:num>
  <w:num w:numId="8" w16cid:durableId="2012025111">
    <w:abstractNumId w:val="1"/>
  </w:num>
  <w:num w:numId="9" w16cid:durableId="68786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1D6"/>
    <w:rsid w:val="00326F90"/>
    <w:rsid w:val="004828D8"/>
    <w:rsid w:val="00AA1D8D"/>
    <w:rsid w:val="00B47730"/>
    <w:rsid w:val="00CB0664"/>
    <w:rsid w:val="00CD176E"/>
    <w:rsid w:val="00ED14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AD4B3"/>
  <w14:defaultImageDpi w14:val="300"/>
  <w15:docId w15:val="{B00D01C9-2AD5-4A96-A83C-0BE3D082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1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2025-07-22T12:56:00Z</dcterms:created>
  <dcterms:modified xsi:type="dcterms:W3CDTF">2025-07-22T12:56:00Z</dcterms:modified>
  <cp:category/>
</cp:coreProperties>
</file>