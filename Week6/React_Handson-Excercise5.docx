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BD5A8" w14:textId="77777777" w:rsidR="00732DDC" w:rsidRDefault="00000000" w:rsidP="004502A8">
      <w:pPr>
        <w:pStyle w:val="Heading1"/>
        <w:spacing w:line="360" w:lineRule="auto"/>
      </w:pPr>
      <w:r>
        <w:t>TrainersApp - React Router Hands-on Guide</w:t>
      </w:r>
    </w:p>
    <w:p w14:paraId="46007B20" w14:textId="77777777" w:rsidR="00732DDC" w:rsidRDefault="00000000" w:rsidP="004502A8">
      <w:pPr>
        <w:pStyle w:val="Heading2"/>
        <w:spacing w:line="360" w:lineRule="auto"/>
      </w:pPr>
      <w:r>
        <w:t>Step 1: Create the React App</w:t>
      </w:r>
    </w:p>
    <w:p w14:paraId="1B806673" w14:textId="77777777" w:rsidR="00732DDC" w:rsidRDefault="00000000" w:rsidP="004502A8">
      <w:pPr>
        <w:spacing w:line="360" w:lineRule="auto"/>
      </w:pPr>
      <w:r>
        <w:t>Open terminal and run:</w:t>
      </w:r>
      <w:r>
        <w:br/>
        <w:t>npx create-react-app trainersapp</w:t>
      </w:r>
      <w:r>
        <w:br/>
        <w:t>cd trainersapp</w:t>
      </w:r>
    </w:p>
    <w:p w14:paraId="27E70BDE" w14:textId="77777777" w:rsidR="00732DDC" w:rsidRDefault="00000000" w:rsidP="004502A8">
      <w:pPr>
        <w:pStyle w:val="Heading2"/>
        <w:spacing w:line="360" w:lineRule="auto"/>
      </w:pPr>
      <w:r>
        <w:t>Step 2: Install React Router</w:t>
      </w:r>
    </w:p>
    <w:p w14:paraId="65BEFF11" w14:textId="77777777" w:rsidR="00732DDC" w:rsidRDefault="00000000" w:rsidP="004502A8">
      <w:pPr>
        <w:spacing w:line="360" w:lineRule="auto"/>
      </w:pPr>
      <w:r>
        <w:t>npm install react-router-dom@6</w:t>
      </w:r>
    </w:p>
    <w:p w14:paraId="6B4C0A96" w14:textId="77777777" w:rsidR="00732DDC" w:rsidRDefault="00000000" w:rsidP="004502A8">
      <w:pPr>
        <w:pStyle w:val="Heading2"/>
        <w:spacing w:line="360" w:lineRule="auto"/>
      </w:pPr>
      <w:r>
        <w:t>Step 3: Folder Structure</w:t>
      </w:r>
    </w:p>
    <w:p w14:paraId="5F3F0D68" w14:textId="77777777" w:rsidR="00732DDC" w:rsidRDefault="00000000" w:rsidP="004502A8">
      <w:pPr>
        <w:spacing w:line="360" w:lineRule="auto"/>
      </w:pPr>
      <w:r>
        <w:t>src/</w:t>
      </w:r>
      <w:r>
        <w:br/>
        <w:t>├── App.js</w:t>
      </w:r>
      <w:r>
        <w:br/>
        <w:t>├── index.js</w:t>
      </w:r>
      <w:r>
        <w:br/>
        <w:t>├── trainer.js</w:t>
      </w:r>
      <w:r>
        <w:br/>
        <w:t>├── trainersMock.js</w:t>
      </w:r>
      <w:r>
        <w:br/>
        <w:t>├── Home.js</w:t>
      </w:r>
      <w:r>
        <w:br/>
        <w:t>├── TrainerList.js</w:t>
      </w:r>
      <w:r>
        <w:br/>
        <w:t>├── TrainerDetails.js</w:t>
      </w:r>
    </w:p>
    <w:p w14:paraId="10F244CC" w14:textId="77777777" w:rsidR="00732DDC" w:rsidRDefault="00000000" w:rsidP="004502A8">
      <w:pPr>
        <w:pStyle w:val="Heading2"/>
        <w:spacing w:line="360" w:lineRule="auto"/>
      </w:pPr>
      <w:r>
        <w:t>Step 4: trainer.js</w:t>
      </w:r>
    </w:p>
    <w:p w14:paraId="3945FCCF" w14:textId="77777777" w:rsidR="00732DDC" w:rsidRDefault="00000000" w:rsidP="004502A8">
      <w:pPr>
        <w:spacing w:line="360" w:lineRule="auto"/>
      </w:pPr>
      <w:r>
        <w:t>class Trainer {</w:t>
      </w:r>
      <w:r>
        <w:br/>
        <w:t xml:space="preserve">  constructor(trainerId, name, email, phone, technology, skills) {</w:t>
      </w:r>
      <w:r>
        <w:br/>
        <w:t xml:space="preserve">    this.trainerId = trainerId;</w:t>
      </w:r>
      <w:r>
        <w:br/>
        <w:t xml:space="preserve">    this.name = name;</w:t>
      </w:r>
      <w:r>
        <w:br/>
        <w:t xml:space="preserve">    this.email = email;</w:t>
      </w:r>
      <w:r>
        <w:br/>
        <w:t xml:space="preserve">    this.phone = phone;</w:t>
      </w:r>
      <w:r>
        <w:br/>
        <w:t xml:space="preserve">    this.technology = technology;</w:t>
      </w:r>
      <w:r>
        <w:br/>
        <w:t xml:space="preserve">    this.skills = skills;</w:t>
      </w:r>
      <w:r>
        <w:br/>
        <w:t xml:space="preserve">  }</w:t>
      </w:r>
      <w:r>
        <w:br/>
        <w:t>}</w:t>
      </w:r>
      <w:r>
        <w:br/>
        <w:t>export default Trainer;</w:t>
      </w:r>
    </w:p>
    <w:p w14:paraId="4D005B9A" w14:textId="77777777" w:rsidR="00732DDC" w:rsidRDefault="00000000" w:rsidP="004502A8">
      <w:pPr>
        <w:pStyle w:val="Heading2"/>
        <w:spacing w:line="360" w:lineRule="auto"/>
      </w:pPr>
      <w:r>
        <w:lastRenderedPageBreak/>
        <w:t>Step 5: trainersMock.js</w:t>
      </w:r>
    </w:p>
    <w:p w14:paraId="21C70AF3" w14:textId="77777777" w:rsidR="00732DDC" w:rsidRDefault="00000000" w:rsidP="004502A8">
      <w:pPr>
        <w:spacing w:line="360" w:lineRule="auto"/>
      </w:pPr>
      <w:r>
        <w:t>import Trainer from "./trainer";</w:t>
      </w:r>
      <w:r>
        <w:br/>
        <w:t>const trainersMock = [</w:t>
      </w:r>
      <w:r>
        <w:br/>
        <w:t xml:space="preserve">  new Trainer('t-syed8', 'Syed Khaleelullah', 'khaleelullah@cognizant.com', '97676516962', '.NET', ['C#', 'SQL Server', 'React', '.NET Core']),</w:t>
      </w:r>
      <w:r>
        <w:br/>
        <w:t xml:space="preserve">  new Trainer('t-jojo', 'Jojo Jose', 'jojo@cognizant.com', '9897199231', 'Java', ['Java', 'JSP', 'Angular', 'Spring']),</w:t>
      </w:r>
      <w:r>
        <w:br/>
        <w:t xml:space="preserve">  new Trainer('t-elisa', 'Elisa Jones', 'elisa@cognizant.com', '9871212235', 'Python', ['Python', 'Django', 'Angular']),</w:t>
      </w:r>
      <w:r>
        <w:br/>
        <w:t>];</w:t>
      </w:r>
      <w:r>
        <w:br/>
        <w:t>export default trainersMock;</w:t>
      </w:r>
    </w:p>
    <w:p w14:paraId="6BFBC43F" w14:textId="77777777" w:rsidR="00732DDC" w:rsidRDefault="00000000" w:rsidP="004502A8">
      <w:pPr>
        <w:pStyle w:val="Heading2"/>
        <w:spacing w:line="360" w:lineRule="auto"/>
      </w:pPr>
      <w:r>
        <w:t>Step 6: Home.js</w:t>
      </w:r>
    </w:p>
    <w:p w14:paraId="34A49907" w14:textId="77777777" w:rsidR="00732DDC" w:rsidRDefault="00000000" w:rsidP="004502A8">
      <w:pPr>
        <w:spacing w:line="360" w:lineRule="auto"/>
      </w:pPr>
      <w:r>
        <w:t>function Home() {</w:t>
      </w:r>
      <w:r>
        <w:br/>
        <w:t xml:space="preserve">  return &lt;h2&gt;Welcome to My Academy trainers page&lt;/h2&gt;;</w:t>
      </w:r>
      <w:r>
        <w:br/>
        <w:t>}</w:t>
      </w:r>
      <w:r>
        <w:br/>
        <w:t>export default Home;</w:t>
      </w:r>
    </w:p>
    <w:p w14:paraId="298F6A00" w14:textId="77777777" w:rsidR="00732DDC" w:rsidRDefault="00000000" w:rsidP="004502A8">
      <w:pPr>
        <w:pStyle w:val="Heading2"/>
        <w:spacing w:line="360" w:lineRule="auto"/>
      </w:pPr>
      <w:r>
        <w:t>Step 7: TrainerList.js</w:t>
      </w:r>
    </w:p>
    <w:p w14:paraId="7DE24E46" w14:textId="77777777" w:rsidR="00732DDC" w:rsidRDefault="00000000" w:rsidP="004502A8">
      <w:pPr>
        <w:spacing w:line="360" w:lineRule="auto"/>
      </w:pPr>
      <w:r>
        <w:t>import { Link } from "react-router-dom";</w:t>
      </w:r>
      <w:r>
        <w:br/>
        <w:t>function TrainerList({ trainers }) {</w:t>
      </w:r>
      <w:r>
        <w:br/>
        <w:t xml:space="preserve">  return (</w:t>
      </w:r>
      <w:r>
        <w:br/>
        <w:t xml:space="preserve">    &lt;div&gt;</w:t>
      </w:r>
      <w:r>
        <w:br/>
        <w:t xml:space="preserve">      &lt;h2&gt;Trainers List&lt;/h2&gt;</w:t>
      </w:r>
      <w:r>
        <w:br/>
        <w:t xml:space="preserve">      &lt;ul&gt;</w:t>
      </w:r>
      <w:r>
        <w:br/>
        <w:t xml:space="preserve">        {trainers.map((trainer) =&gt; (</w:t>
      </w:r>
      <w:r>
        <w:br/>
        <w:t xml:space="preserve">          &lt;li key={trainer.trainerId}&gt;</w:t>
      </w:r>
      <w:r>
        <w:br/>
        <w:t xml:space="preserve">            &lt;Link to={`/trainer/${trainer.trainerId}`}&gt;{trainer.name}&lt;/Link&gt;</w:t>
      </w:r>
      <w:r>
        <w:br/>
        <w:t xml:space="preserve">          &lt;/li&gt;</w:t>
      </w:r>
      <w:r>
        <w:br/>
        <w:t xml:space="preserve">        ))}</w:t>
      </w:r>
      <w:r>
        <w:br/>
        <w:t xml:space="preserve">      &lt;/ul&gt;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  <w:t>export default TrainerList;</w:t>
      </w:r>
    </w:p>
    <w:p w14:paraId="6DE1D02F" w14:textId="77777777" w:rsidR="00732DDC" w:rsidRDefault="00000000" w:rsidP="004502A8">
      <w:pPr>
        <w:pStyle w:val="Heading2"/>
        <w:spacing w:line="360" w:lineRule="auto"/>
      </w:pPr>
      <w:r>
        <w:lastRenderedPageBreak/>
        <w:t>Step 8: TrainerDetails.js</w:t>
      </w:r>
    </w:p>
    <w:p w14:paraId="0AFC858D" w14:textId="77777777" w:rsidR="00732DDC" w:rsidRDefault="00000000" w:rsidP="004502A8">
      <w:pPr>
        <w:spacing w:line="360" w:lineRule="auto"/>
      </w:pPr>
      <w:r>
        <w:t>import { useParams } from "react-router-dom";</w:t>
      </w:r>
      <w:r>
        <w:br/>
        <w:t>import trainersMock from "./trainersMock";</w:t>
      </w:r>
      <w:r>
        <w:br/>
      </w:r>
      <w:r>
        <w:br/>
        <w:t>function TrainerDetails() {</w:t>
      </w:r>
      <w:r>
        <w:br/>
        <w:t xml:space="preserve">  const { id } = useParams();</w:t>
      </w:r>
      <w:r>
        <w:br/>
        <w:t xml:space="preserve">  const trainer = trainersMock.find((t) =&gt; t.trainerId === id);</w:t>
      </w:r>
      <w:r>
        <w:br/>
      </w:r>
      <w:r>
        <w:br/>
        <w:t xml:space="preserve">  if (!trainer) return &lt;h2&gt;Trainer not found&lt;/h2&gt;;</w:t>
      </w:r>
      <w:r>
        <w:br/>
      </w:r>
      <w:r>
        <w:br/>
        <w:t xml:space="preserve">  return (</w:t>
      </w:r>
      <w:r>
        <w:br/>
        <w:t xml:space="preserve">    &lt;div&gt;</w:t>
      </w:r>
      <w:r>
        <w:br/>
        <w:t xml:space="preserve">      &lt;h2&gt;Trainers Details&lt;/h2&gt;</w:t>
      </w:r>
      <w:r>
        <w:br/>
        <w:t xml:space="preserve">      &lt;h3&gt;{trainer.name} ({trainer.technology})&lt;/h3&gt;</w:t>
      </w:r>
      <w:r>
        <w:br/>
        <w:t xml:space="preserve">      &lt;p&gt;{trainer.email}&lt;/p&gt;</w:t>
      </w:r>
      <w:r>
        <w:br/>
        <w:t xml:space="preserve">      &lt;p&gt;{trainer.phone}&lt;/p&gt;</w:t>
      </w:r>
      <w:r>
        <w:br/>
        <w:t xml:space="preserve">      &lt;ul&gt;</w:t>
      </w:r>
      <w:r>
        <w:br/>
        <w:t xml:space="preserve">        {trainer.skills.map((skill, index) =&gt; (</w:t>
      </w:r>
      <w:r>
        <w:br/>
        <w:t xml:space="preserve">          &lt;li key={index}&gt;{skill}&lt;/li&gt;</w:t>
      </w:r>
      <w:r>
        <w:br/>
        <w:t xml:space="preserve">        ))}</w:t>
      </w:r>
      <w:r>
        <w:br/>
        <w:t xml:space="preserve">      &lt;/ul&gt;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  <w:t>export default TrainerDetails;</w:t>
      </w:r>
    </w:p>
    <w:p w14:paraId="149C2A0C" w14:textId="77777777" w:rsidR="00732DDC" w:rsidRDefault="00000000" w:rsidP="004502A8">
      <w:pPr>
        <w:pStyle w:val="Heading2"/>
        <w:spacing w:line="360" w:lineRule="auto"/>
      </w:pPr>
      <w:r>
        <w:t>Step 9: App.js</w:t>
      </w:r>
    </w:p>
    <w:p w14:paraId="4605CE33" w14:textId="77777777" w:rsidR="00732DDC" w:rsidRDefault="00000000" w:rsidP="004502A8">
      <w:pPr>
        <w:spacing w:line="360" w:lineRule="auto"/>
      </w:pPr>
      <w:r>
        <w:t>import { BrowserRouter, Routes, Route, Link } from "react-router-dom";</w:t>
      </w:r>
      <w:r>
        <w:br/>
        <w:t>import Home from "./Home";</w:t>
      </w:r>
      <w:r>
        <w:br/>
        <w:t>import TrainerList from "./TrainerList";</w:t>
      </w:r>
      <w:r>
        <w:br/>
        <w:t>import TrainerDetails from "./TrainerDetails";</w:t>
      </w:r>
      <w:r>
        <w:br/>
        <w:t>import trainersMock from "./trainersMock";</w:t>
      </w:r>
      <w:r>
        <w:br/>
      </w:r>
      <w:r>
        <w:br/>
        <w:t>function App() {</w:t>
      </w:r>
      <w:r>
        <w:br/>
        <w:t xml:space="preserve">  return (</w:t>
      </w:r>
      <w:r>
        <w:br/>
        <w:t xml:space="preserve">    &lt;BrowserRouter&gt;</w:t>
      </w:r>
      <w:r>
        <w:br/>
      </w:r>
      <w:r>
        <w:lastRenderedPageBreak/>
        <w:t xml:space="preserve">      &lt;div&gt;</w:t>
      </w:r>
      <w:r>
        <w:br/>
        <w:t xml:space="preserve">        &lt;h1&gt;My Academy Trainers App&lt;/h1&gt;</w:t>
      </w:r>
      <w:r>
        <w:br/>
        <w:t xml:space="preserve">        &lt;nav&gt;</w:t>
      </w:r>
      <w:r>
        <w:br/>
        <w:t xml:space="preserve">          &lt;Link to="/"&gt;Home&lt;/Link&gt; | &lt;Link to="/trainers"&gt;Show Trainers&lt;/Link&gt;</w:t>
      </w:r>
      <w:r>
        <w:br/>
        <w:t xml:space="preserve">        &lt;/nav&gt;</w:t>
      </w:r>
      <w:r>
        <w:br/>
        <w:t xml:space="preserve">        &lt;Routes&gt;</w:t>
      </w:r>
      <w:r>
        <w:br/>
        <w:t xml:space="preserve">          &lt;Route path="/" element={&lt;Home /&gt;} /&gt;</w:t>
      </w:r>
      <w:r>
        <w:br/>
        <w:t xml:space="preserve">          &lt;Route path="/trainers" element={&lt;TrainerList trainers={trainersMock} /&gt;} /&gt;</w:t>
      </w:r>
      <w:r>
        <w:br/>
        <w:t xml:space="preserve">          &lt;Route path="/trainer/:id" element={&lt;TrainerDetails /&gt;} /&gt;</w:t>
      </w:r>
      <w:r>
        <w:br/>
        <w:t xml:space="preserve">        &lt;/Routes&gt;</w:t>
      </w:r>
      <w:r>
        <w:br/>
        <w:t xml:space="preserve">      &lt;/div&gt;</w:t>
      </w:r>
      <w:r>
        <w:br/>
        <w:t xml:space="preserve">    &lt;/BrowserRouter&gt;</w:t>
      </w:r>
      <w:r>
        <w:br/>
        <w:t xml:space="preserve">  );</w:t>
      </w:r>
      <w:r>
        <w:br/>
        <w:t>}</w:t>
      </w:r>
      <w:r>
        <w:br/>
        <w:t>export default App;</w:t>
      </w:r>
    </w:p>
    <w:p w14:paraId="67C44B13" w14:textId="77777777" w:rsidR="00732DDC" w:rsidRDefault="00000000" w:rsidP="004502A8">
      <w:pPr>
        <w:pStyle w:val="Heading2"/>
        <w:spacing w:line="360" w:lineRule="auto"/>
      </w:pPr>
      <w:r>
        <w:t>Step 10: index.js</w:t>
      </w:r>
    </w:p>
    <w:p w14:paraId="7080FBDB" w14:textId="77777777" w:rsidR="00732DDC" w:rsidRDefault="00000000" w:rsidP="004502A8">
      <w:pPr>
        <w:spacing w:line="360" w:lineRule="auto"/>
      </w:pPr>
      <w:r>
        <w:t>import React from "react";</w:t>
      </w:r>
      <w:r>
        <w:br/>
        <w:t>import ReactDOM from "react-dom/client";</w:t>
      </w:r>
      <w:r>
        <w:br/>
        <w:t>import App from "./App";</w:t>
      </w:r>
      <w:r>
        <w:br/>
      </w:r>
      <w:r>
        <w:br/>
        <w:t>const root = ReactDOM.createRoot(document.getElementById("root"));</w:t>
      </w:r>
      <w:r>
        <w:br/>
        <w:t>root.render(&lt;App /&gt;);</w:t>
      </w:r>
    </w:p>
    <w:p w14:paraId="1F4AE63D" w14:textId="77777777" w:rsidR="00732DDC" w:rsidRDefault="00000000" w:rsidP="004502A8">
      <w:pPr>
        <w:pStyle w:val="Heading2"/>
        <w:spacing w:line="360" w:lineRule="auto"/>
      </w:pPr>
      <w:r>
        <w:t>Step 11: Run the App</w:t>
      </w:r>
    </w:p>
    <w:p w14:paraId="176F785F" w14:textId="77777777" w:rsidR="00732DDC" w:rsidRDefault="00000000" w:rsidP="004502A8">
      <w:pPr>
        <w:spacing w:line="360" w:lineRule="auto"/>
      </w:pPr>
      <w:proofErr w:type="spellStart"/>
      <w:r>
        <w:t>npm</w:t>
      </w:r>
      <w:proofErr w:type="spellEnd"/>
      <w:r>
        <w:t xml:space="preserve"> start</w:t>
      </w:r>
    </w:p>
    <w:p w14:paraId="7BBADC56" w14:textId="69E20D5C" w:rsidR="004502A8" w:rsidRDefault="004502A8" w:rsidP="004502A8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E240101" wp14:editId="2386C4DC">
            <wp:extent cx="5486400" cy="2767330"/>
            <wp:effectExtent l="0" t="0" r="0" b="0"/>
            <wp:docPr id="198768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89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F381B" wp14:editId="444D4F2C">
            <wp:extent cx="5486400" cy="3098800"/>
            <wp:effectExtent l="0" t="0" r="0" b="6350"/>
            <wp:docPr id="143964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41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6E85DA" wp14:editId="4E3B3417">
            <wp:extent cx="5486400" cy="3844925"/>
            <wp:effectExtent l="0" t="0" r="0" b="3175"/>
            <wp:docPr id="121234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45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E4A8C" wp14:editId="33657F9E">
            <wp:extent cx="5486400" cy="3251200"/>
            <wp:effectExtent l="0" t="0" r="0" b="6350"/>
            <wp:docPr id="181674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41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276AA6" wp14:editId="36A1B670">
            <wp:extent cx="5486400" cy="3270250"/>
            <wp:effectExtent l="0" t="0" r="0" b="6350"/>
            <wp:docPr id="64023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37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2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062212">
    <w:abstractNumId w:val="8"/>
  </w:num>
  <w:num w:numId="2" w16cid:durableId="186413954">
    <w:abstractNumId w:val="6"/>
  </w:num>
  <w:num w:numId="3" w16cid:durableId="230627320">
    <w:abstractNumId w:val="5"/>
  </w:num>
  <w:num w:numId="4" w16cid:durableId="1023433705">
    <w:abstractNumId w:val="4"/>
  </w:num>
  <w:num w:numId="5" w16cid:durableId="295764089">
    <w:abstractNumId w:val="7"/>
  </w:num>
  <w:num w:numId="6" w16cid:durableId="895505267">
    <w:abstractNumId w:val="3"/>
  </w:num>
  <w:num w:numId="7" w16cid:durableId="1462919968">
    <w:abstractNumId w:val="2"/>
  </w:num>
  <w:num w:numId="8" w16cid:durableId="569776434">
    <w:abstractNumId w:val="1"/>
  </w:num>
  <w:num w:numId="9" w16cid:durableId="157759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502A8"/>
    <w:rsid w:val="00732DDC"/>
    <w:rsid w:val="00AA1D8D"/>
    <w:rsid w:val="00B47730"/>
    <w:rsid w:val="00CB0664"/>
    <w:rsid w:val="00D03B75"/>
    <w:rsid w:val="00F118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3005"/>
  <w14:defaultImageDpi w14:val="300"/>
  <w15:docId w15:val="{EB5DEBEB-9F06-4841-A46D-9D195BAA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datta</cp:lastModifiedBy>
  <cp:revision>2</cp:revision>
  <dcterms:created xsi:type="dcterms:W3CDTF">2025-07-23T13:39:00Z</dcterms:created>
  <dcterms:modified xsi:type="dcterms:W3CDTF">2025-07-23T13:39:00Z</dcterms:modified>
  <cp:category/>
</cp:coreProperties>
</file>