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8D19A" w14:textId="77777777" w:rsidR="00FC25F9" w:rsidRDefault="00000000">
      <w:pPr>
        <w:pStyle w:val="Title"/>
      </w:pPr>
      <w:r>
        <w:t>React Lifecycle Hands-on Lab</w:t>
      </w:r>
    </w:p>
    <w:p w14:paraId="6EBDBC96" w14:textId="77777777" w:rsidR="00FC25F9" w:rsidRDefault="00000000">
      <w:pPr>
        <w:pStyle w:val="Heading1"/>
      </w:pPr>
      <w:r>
        <w:t>Objective</w:t>
      </w:r>
    </w:p>
    <w:p w14:paraId="7FF8B6CE" w14:textId="77777777" w:rsidR="00FC25F9" w:rsidRDefault="00000000">
      <w:r>
        <w:t>Build a React app named 'blogapp' with a Posts component that:</w:t>
      </w:r>
      <w:r>
        <w:br/>
        <w:t>- Fetches posts using the JSONPlaceholder API.</w:t>
      </w:r>
      <w:r>
        <w:br/>
        <w:t>- Displays titles and body content.</w:t>
      </w:r>
      <w:r>
        <w:br/>
        <w:t>- Handles errors using lifecycle hooks.</w:t>
      </w:r>
    </w:p>
    <w:p w14:paraId="038A07D5" w14:textId="77777777" w:rsidR="00FC25F9" w:rsidRDefault="00000000">
      <w:pPr>
        <w:pStyle w:val="Heading1"/>
      </w:pPr>
      <w:r>
        <w:t>Step 1: Create React App</w:t>
      </w:r>
    </w:p>
    <w:p w14:paraId="615B27C1" w14:textId="77777777" w:rsidR="00FC25F9" w:rsidRDefault="00000000">
      <w:r>
        <w:t>Use the following commands to create and open your React app:</w:t>
      </w:r>
      <w:r>
        <w:br/>
        <w:t>npx create-react-app blogapp</w:t>
      </w:r>
      <w:r>
        <w:br/>
        <w:t>cd blogapp</w:t>
      </w:r>
      <w:r>
        <w:br/>
        <w:t>code .</w:t>
      </w:r>
    </w:p>
    <w:p w14:paraId="01110BDB" w14:textId="77777777" w:rsidR="00FC25F9" w:rsidRDefault="00000000">
      <w:pPr>
        <w:pStyle w:val="Heading1"/>
      </w:pPr>
      <w:r>
        <w:t>Step 2: Create Post.js</w:t>
      </w:r>
    </w:p>
    <w:p w14:paraId="060083E3" w14:textId="77777777" w:rsidR="00FC25F9" w:rsidRDefault="00000000">
      <w:r>
        <w:t>Add the following code in src/Post.js:</w:t>
      </w:r>
    </w:p>
    <w:p w14:paraId="5CD05F33" w14:textId="77777777" w:rsidR="00FC25F9" w:rsidRDefault="00000000">
      <w:pPr>
        <w:pStyle w:val="IntenseQuote"/>
      </w:pPr>
      <w:r>
        <w:t>class Post {</w:t>
      </w:r>
      <w:r>
        <w:br/>
        <w:t xml:space="preserve">  constructor(id, title, body) {</w:t>
      </w:r>
      <w:r>
        <w:br/>
        <w:t xml:space="preserve">    this.id = id;</w:t>
      </w:r>
      <w:r>
        <w:br/>
        <w:t xml:space="preserve">    this.title = title;</w:t>
      </w:r>
      <w:r>
        <w:br/>
        <w:t xml:space="preserve">    this.body = body;</w:t>
      </w:r>
      <w:r>
        <w:br/>
        <w:t xml:space="preserve">  }</w:t>
      </w:r>
      <w:r>
        <w:br/>
        <w:t>}</w:t>
      </w:r>
      <w:r>
        <w:br/>
      </w:r>
      <w:r>
        <w:br/>
        <w:t>export default Post;</w:t>
      </w:r>
    </w:p>
    <w:p w14:paraId="40E114A8" w14:textId="77777777" w:rsidR="00FC25F9" w:rsidRDefault="00000000">
      <w:pPr>
        <w:pStyle w:val="Heading1"/>
      </w:pPr>
      <w:r>
        <w:t>Step 3: Create Posts.js Component</w:t>
      </w:r>
    </w:p>
    <w:p w14:paraId="15E2458E" w14:textId="77777777" w:rsidR="00FC25F9" w:rsidRDefault="00000000">
      <w:r>
        <w:t>Add the following code in src/Posts.js:</w:t>
      </w:r>
    </w:p>
    <w:p w14:paraId="249307DE" w14:textId="77777777" w:rsidR="00FC25F9" w:rsidRDefault="00000000">
      <w:pPr>
        <w:pStyle w:val="IntenseQuote"/>
      </w:pPr>
      <w:r>
        <w:br/>
        <w:t>import React from "react";</w:t>
      </w:r>
      <w:r>
        <w:br/>
        <w:t>import Post from "./Post";</w:t>
      </w:r>
      <w:r>
        <w:br/>
      </w:r>
      <w:r>
        <w:br/>
        <w:t>class Posts extends React.Component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this.state = { posts: [] };</w:t>
      </w:r>
      <w:r>
        <w:br/>
      </w:r>
      <w:r>
        <w:lastRenderedPageBreak/>
        <w:t xml:space="preserve">  }</w:t>
      </w:r>
      <w:r>
        <w:br/>
      </w:r>
      <w:r>
        <w:br/>
        <w:t xml:space="preserve">  loadPosts() {</w:t>
      </w:r>
      <w:r>
        <w:br/>
        <w:t xml:space="preserve">    fetch("https://jsonplaceholder.typicode.com/posts")</w:t>
      </w:r>
      <w:r>
        <w:br/>
        <w:t xml:space="preserve">      .then(response =&gt; response.json())</w:t>
      </w:r>
      <w:r>
        <w:br/>
        <w:t xml:space="preserve">      .then(data =&gt; {</w:t>
      </w:r>
      <w:r>
        <w:br/>
        <w:t xml:space="preserve">        const postObjects = data.map(post =&gt; new Post(post.id, post.title, post.body));</w:t>
      </w:r>
      <w:r>
        <w:br/>
        <w:t xml:space="preserve">        this.setState({ posts: postObjects });</w:t>
      </w:r>
      <w:r>
        <w:br/>
        <w:t xml:space="preserve">      })</w:t>
      </w:r>
      <w:r>
        <w:br/>
        <w:t xml:space="preserve">      .catch(error =&gt; {</w:t>
      </w:r>
      <w:r>
        <w:br/>
        <w:t xml:space="preserve">        console.error("Error fetching posts:", error);</w:t>
      </w:r>
      <w:r>
        <w:br/>
        <w:t xml:space="preserve">      });</w:t>
      </w:r>
      <w:r>
        <w:br/>
        <w:t xml:space="preserve">  }</w:t>
      </w:r>
      <w:r>
        <w:br/>
      </w:r>
      <w:r>
        <w:br/>
        <w:t xml:space="preserve">  componentDidMount() {</w:t>
      </w:r>
      <w:r>
        <w:br/>
        <w:t xml:space="preserve">    this.loadPosts();</w:t>
      </w:r>
      <w:r>
        <w:br/>
        <w:t xml:space="preserve">  }</w:t>
      </w:r>
      <w:r>
        <w:br/>
      </w:r>
      <w:r>
        <w:br/>
        <w:t xml:space="preserve">  componentDidCatch(error, info) {</w:t>
      </w:r>
      <w:r>
        <w:br/>
        <w:t xml:space="preserve">    alert("An error occurred in the Posts component.");</w:t>
      </w:r>
      <w:r>
        <w:br/>
        <w:t xml:space="preserve">    console.error("Error boundary caught:", error, info);</w:t>
      </w:r>
      <w:r>
        <w:br/>
        <w:t xml:space="preserve">  }</w:t>
      </w:r>
      <w:r>
        <w:br/>
      </w:r>
      <w:r>
        <w:br/>
        <w:t xml:space="preserve">  render() {</w:t>
      </w:r>
      <w:r>
        <w:br/>
        <w:t xml:space="preserve">    return (</w:t>
      </w:r>
      <w:r>
        <w:br/>
        <w:t xml:space="preserve">      &lt;div&gt;</w:t>
      </w:r>
      <w:r>
        <w:br/>
        <w:t xml:space="preserve">        &lt;h1&gt;Posts&lt;/h1&gt;</w:t>
      </w:r>
      <w:r>
        <w:br/>
        <w:t xml:space="preserve">        {this.state.posts.map(post =&gt; (</w:t>
      </w:r>
      <w:r>
        <w:br/>
        <w:t xml:space="preserve">          &lt;div key={post.id}&gt;</w:t>
      </w:r>
      <w:r>
        <w:br/>
        <w:t xml:space="preserve">            &lt;h2&gt;{post.title}&lt;/h2&gt;</w:t>
      </w:r>
      <w:r>
        <w:br/>
        <w:t xml:space="preserve">            &lt;p&gt;{post.body}&lt;/p&gt;</w:t>
      </w:r>
      <w:r>
        <w:br/>
        <w:t xml:space="preserve">          &lt;/div&gt;</w:t>
      </w:r>
      <w:r>
        <w:br/>
        <w:t xml:space="preserve">        ))}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Posts;</w:t>
      </w:r>
      <w:r>
        <w:br/>
      </w:r>
    </w:p>
    <w:p w14:paraId="37A19ABA" w14:textId="77777777" w:rsidR="00FC25F9" w:rsidRDefault="00000000">
      <w:pPr>
        <w:pStyle w:val="Heading1"/>
      </w:pPr>
      <w:r>
        <w:lastRenderedPageBreak/>
        <w:t>Step 4: Update App.js</w:t>
      </w:r>
    </w:p>
    <w:p w14:paraId="4DB9AB8F" w14:textId="77777777" w:rsidR="00FC25F9" w:rsidRDefault="00000000">
      <w:r>
        <w:t>Modify src/App.js to include the Posts component:</w:t>
      </w:r>
    </w:p>
    <w:p w14:paraId="66F76C8E" w14:textId="77777777" w:rsidR="00FC25F9" w:rsidRDefault="00000000">
      <w:pPr>
        <w:pStyle w:val="IntenseQuote"/>
      </w:pPr>
      <w:r>
        <w:br/>
        <w:t>import React from "react";</w:t>
      </w:r>
      <w:r>
        <w:br/>
        <w:t>import Posts from "./Posts";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&lt;Posts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3D0C7B19" w14:textId="77777777" w:rsidR="00FC25F9" w:rsidRDefault="00000000">
      <w:pPr>
        <w:pStyle w:val="Heading1"/>
      </w:pPr>
      <w:r>
        <w:t>Step 5: Run the App</w:t>
      </w:r>
    </w:p>
    <w:p w14:paraId="22DB3D0F" w14:textId="77777777" w:rsidR="00FC25F9" w:rsidRDefault="00000000">
      <w:r>
        <w:t>Run the application using:</w:t>
      </w:r>
      <w:r>
        <w:br/>
      </w:r>
      <w:r>
        <w:br/>
        <w:t>npm start</w:t>
      </w:r>
    </w:p>
    <w:p w14:paraId="4FC22D28" w14:textId="77777777" w:rsidR="00FC25F9" w:rsidRDefault="00000000">
      <w:pPr>
        <w:pStyle w:val="Heading1"/>
      </w:pPr>
      <w:r>
        <w:t>Lifecycle Methods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FC25F9" w14:paraId="21AFFDDE" w14:textId="77777777">
        <w:tc>
          <w:tcPr>
            <w:tcW w:w="4320" w:type="dxa"/>
          </w:tcPr>
          <w:p w14:paraId="674B4706" w14:textId="77777777" w:rsidR="00FC25F9" w:rsidRDefault="00000000">
            <w:r>
              <w:t>Method</w:t>
            </w:r>
          </w:p>
        </w:tc>
        <w:tc>
          <w:tcPr>
            <w:tcW w:w="4320" w:type="dxa"/>
          </w:tcPr>
          <w:p w14:paraId="4DF095CF" w14:textId="77777777" w:rsidR="00FC25F9" w:rsidRDefault="00000000">
            <w:r>
              <w:t>Purpose</w:t>
            </w:r>
          </w:p>
        </w:tc>
      </w:tr>
      <w:tr w:rsidR="00FC25F9" w14:paraId="1F3DF5EB" w14:textId="77777777">
        <w:tc>
          <w:tcPr>
            <w:tcW w:w="4320" w:type="dxa"/>
          </w:tcPr>
          <w:p w14:paraId="77AAF50D" w14:textId="77777777" w:rsidR="00FC25F9" w:rsidRDefault="00000000">
            <w:r>
              <w:t>constructor()</w:t>
            </w:r>
          </w:p>
        </w:tc>
        <w:tc>
          <w:tcPr>
            <w:tcW w:w="4320" w:type="dxa"/>
          </w:tcPr>
          <w:p w14:paraId="7487F7E5" w14:textId="77777777" w:rsidR="00FC25F9" w:rsidRDefault="00000000">
            <w:r>
              <w:t>Initialize component state.</w:t>
            </w:r>
          </w:p>
        </w:tc>
      </w:tr>
      <w:tr w:rsidR="00FC25F9" w14:paraId="7029CEA2" w14:textId="77777777">
        <w:tc>
          <w:tcPr>
            <w:tcW w:w="4320" w:type="dxa"/>
          </w:tcPr>
          <w:p w14:paraId="270FF73D" w14:textId="77777777" w:rsidR="00FC25F9" w:rsidRDefault="00000000">
            <w:r>
              <w:t>componentDidMount()</w:t>
            </w:r>
          </w:p>
        </w:tc>
        <w:tc>
          <w:tcPr>
            <w:tcW w:w="4320" w:type="dxa"/>
          </w:tcPr>
          <w:p w14:paraId="2A8CA1D9" w14:textId="77777777" w:rsidR="00FC25F9" w:rsidRDefault="00000000">
            <w:r>
              <w:t>Automatically load data after component mounts.</w:t>
            </w:r>
          </w:p>
        </w:tc>
      </w:tr>
      <w:tr w:rsidR="00FC25F9" w14:paraId="1B8262AE" w14:textId="77777777">
        <w:tc>
          <w:tcPr>
            <w:tcW w:w="4320" w:type="dxa"/>
          </w:tcPr>
          <w:p w14:paraId="0EE8FDAA" w14:textId="77777777" w:rsidR="00FC25F9" w:rsidRDefault="00000000">
            <w:r>
              <w:t>componentDidCatch()</w:t>
            </w:r>
          </w:p>
        </w:tc>
        <w:tc>
          <w:tcPr>
            <w:tcW w:w="4320" w:type="dxa"/>
          </w:tcPr>
          <w:p w14:paraId="1B5809F3" w14:textId="77777777" w:rsidR="00FC25F9" w:rsidRDefault="00000000">
            <w:r>
              <w:t>Catch and handle rendering errors.</w:t>
            </w:r>
          </w:p>
        </w:tc>
      </w:tr>
      <w:tr w:rsidR="00FC25F9" w14:paraId="2AA6A12B" w14:textId="77777777">
        <w:tc>
          <w:tcPr>
            <w:tcW w:w="4320" w:type="dxa"/>
          </w:tcPr>
          <w:p w14:paraId="741077E9" w14:textId="2CF26C4F" w:rsidR="00FC25F9" w:rsidRDefault="00000000">
            <w:proofErr w:type="gramStart"/>
            <w:r>
              <w:t>render(</w:t>
            </w:r>
            <w:proofErr w:type="gramEnd"/>
            <w:r>
              <w:t>)</w:t>
            </w:r>
          </w:p>
        </w:tc>
        <w:tc>
          <w:tcPr>
            <w:tcW w:w="4320" w:type="dxa"/>
          </w:tcPr>
          <w:p w14:paraId="36D52985" w14:textId="77777777" w:rsidR="00FC25F9" w:rsidRDefault="00000000">
            <w:r>
              <w:t>Display posts in the UI.</w:t>
            </w:r>
          </w:p>
        </w:tc>
      </w:tr>
    </w:tbl>
    <w:p w14:paraId="5581BDE5" w14:textId="499FC41F" w:rsidR="00D227F7" w:rsidRDefault="00254E6A">
      <w:r>
        <w:rPr>
          <w:noProof/>
        </w:rPr>
        <w:lastRenderedPageBreak/>
        <w:drawing>
          <wp:inline distT="0" distB="0" distL="0" distR="0" wp14:anchorId="1133A71E" wp14:editId="57820B0B">
            <wp:extent cx="5486400" cy="3138805"/>
            <wp:effectExtent l="0" t="0" r="0" b="4445"/>
            <wp:docPr id="142988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87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C3FAF" wp14:editId="6B0D00ED">
            <wp:extent cx="5486400" cy="2948305"/>
            <wp:effectExtent l="0" t="0" r="0" b="4445"/>
            <wp:docPr id="59335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50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2767A" w14:textId="77777777" w:rsidR="00D227F7" w:rsidRDefault="00D227F7" w:rsidP="00254E6A">
      <w:pPr>
        <w:spacing w:after="0" w:line="240" w:lineRule="auto"/>
      </w:pPr>
      <w:r>
        <w:separator/>
      </w:r>
    </w:p>
  </w:endnote>
  <w:endnote w:type="continuationSeparator" w:id="0">
    <w:p w14:paraId="00D58372" w14:textId="77777777" w:rsidR="00D227F7" w:rsidRDefault="00D227F7" w:rsidP="0025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49677" w14:textId="77777777" w:rsidR="00D227F7" w:rsidRDefault="00D227F7" w:rsidP="00254E6A">
      <w:pPr>
        <w:spacing w:after="0" w:line="240" w:lineRule="auto"/>
      </w:pPr>
      <w:r>
        <w:separator/>
      </w:r>
    </w:p>
  </w:footnote>
  <w:footnote w:type="continuationSeparator" w:id="0">
    <w:p w14:paraId="5747491C" w14:textId="77777777" w:rsidR="00D227F7" w:rsidRDefault="00D227F7" w:rsidP="00254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537494">
    <w:abstractNumId w:val="8"/>
  </w:num>
  <w:num w:numId="2" w16cid:durableId="1986544504">
    <w:abstractNumId w:val="6"/>
  </w:num>
  <w:num w:numId="3" w16cid:durableId="454452214">
    <w:abstractNumId w:val="5"/>
  </w:num>
  <w:num w:numId="4" w16cid:durableId="920673472">
    <w:abstractNumId w:val="4"/>
  </w:num>
  <w:num w:numId="5" w16cid:durableId="70004191">
    <w:abstractNumId w:val="7"/>
  </w:num>
  <w:num w:numId="6" w16cid:durableId="200020572">
    <w:abstractNumId w:val="3"/>
  </w:num>
  <w:num w:numId="7" w16cid:durableId="180122575">
    <w:abstractNumId w:val="2"/>
  </w:num>
  <w:num w:numId="8" w16cid:durableId="166870377">
    <w:abstractNumId w:val="1"/>
  </w:num>
  <w:num w:numId="9" w16cid:durableId="131992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4E6A"/>
    <w:rsid w:val="0029639D"/>
    <w:rsid w:val="00316EA9"/>
    <w:rsid w:val="00326F90"/>
    <w:rsid w:val="004728A5"/>
    <w:rsid w:val="00AA1D8D"/>
    <w:rsid w:val="00B47730"/>
    <w:rsid w:val="00CB0664"/>
    <w:rsid w:val="00D227F7"/>
    <w:rsid w:val="00E26D53"/>
    <w:rsid w:val="00FC25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9D214"/>
  <w14:defaultImageDpi w14:val="300"/>
  <w15:docId w15:val="{CA4DD91C-ACDB-4FFD-928F-5258E6EA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2025-07-23T13:20:00Z</dcterms:created>
  <dcterms:modified xsi:type="dcterms:W3CDTF">2025-07-23T13:20:00Z</dcterms:modified>
  <cp:category/>
</cp:coreProperties>
</file>