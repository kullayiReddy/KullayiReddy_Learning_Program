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00863" w14:textId="77777777" w:rsidR="00554158" w:rsidRDefault="00000000">
      <w:pPr>
        <w:pStyle w:val="Heading1"/>
      </w:pPr>
      <w:r>
        <w:t>Git Hands-On Lab: Ignoring Unwanted Files with .gitignore</w:t>
      </w:r>
    </w:p>
    <w:p w14:paraId="4B8F3C56" w14:textId="77777777" w:rsidR="00554158" w:rsidRDefault="00000000">
      <w:pPr>
        <w:pStyle w:val="Heading2"/>
      </w:pPr>
      <w:r>
        <w:t>Objectives</w:t>
      </w:r>
    </w:p>
    <w:p w14:paraId="510A88B5" w14:textId="77777777" w:rsidR="00554158" w:rsidRDefault="00000000">
      <w:r>
        <w:br/>
        <w:t>• Explain git ignore</w:t>
      </w:r>
      <w:r>
        <w:br/>
        <w:t>• Explain how to ignore unwanted files using git ignore</w:t>
      </w:r>
      <w:r>
        <w:br/>
      </w:r>
    </w:p>
    <w:p w14:paraId="1C2B5CF3" w14:textId="77777777" w:rsidR="00554158" w:rsidRDefault="00000000">
      <w:pPr>
        <w:pStyle w:val="Heading2"/>
      </w:pPr>
      <w:r>
        <w:t>Execution Steps</w:t>
      </w:r>
    </w:p>
    <w:p w14:paraId="46999DE9" w14:textId="77777777" w:rsidR="00554158" w:rsidRDefault="00000000">
      <w:r>
        <w:br/>
        <w:t>1. Verified prerequisites:</w:t>
      </w:r>
      <w:r>
        <w:br/>
        <w:t xml:space="preserve">   - Git environment setup completed.</w:t>
      </w:r>
      <w:r>
        <w:br/>
        <w:t xml:space="preserve">   - Notepad++ integrated as default Git editor.</w:t>
      </w:r>
      <w:r>
        <w:br/>
        <w:t xml:space="preserve">   - Git repository created locally and linked to a remote GitLab repository.</w:t>
      </w:r>
      <w:r>
        <w:br/>
      </w:r>
    </w:p>
    <w:p w14:paraId="0E4BC000" w14:textId="77777777" w:rsidR="00554158" w:rsidRDefault="00000000">
      <w:r>
        <w:br/>
        <w:t>2. Navigated to the working directory of the Git repository:</w:t>
      </w:r>
      <w:r>
        <w:br/>
        <w:t xml:space="preserve">   cd ~/GitDemo</w:t>
      </w:r>
      <w:r>
        <w:br/>
      </w:r>
    </w:p>
    <w:p w14:paraId="0B117700" w14:textId="77777777" w:rsidR="00554158" w:rsidRDefault="00000000">
      <w:r>
        <w:br/>
        <w:t>3. Created a .log file and a log folder:</w:t>
      </w:r>
      <w:r>
        <w:br/>
        <w:t xml:space="preserve">   echo "This is a log file" &gt; debug.log</w:t>
      </w:r>
      <w:r>
        <w:br/>
        <w:t xml:space="preserve">   mkdir log</w:t>
      </w:r>
      <w:r>
        <w:br/>
      </w:r>
    </w:p>
    <w:p w14:paraId="380EFAEA" w14:textId="77777777" w:rsidR="00554158" w:rsidRDefault="00000000">
      <w:r>
        <w:br/>
        <w:t>4. Created a .gitignore file and added rules to ignore all .log files and log folders:</w:t>
      </w:r>
      <w:r>
        <w:br/>
        <w:t xml:space="preserve">   echo "*.log</w:t>
      </w:r>
      <w:r>
        <w:br/>
        <w:t>log/" &gt; .gitignore</w:t>
      </w:r>
      <w:r>
        <w:br/>
      </w:r>
    </w:p>
    <w:p w14:paraId="31BCBA86" w14:textId="77777777" w:rsidR="00554158" w:rsidRDefault="00000000">
      <w:r>
        <w:br/>
        <w:t>5. Verified .gitignore contents:</w:t>
      </w:r>
      <w:r>
        <w:br/>
        <w:t xml:space="preserve">   cat .gitignore</w:t>
      </w:r>
      <w:r>
        <w:br/>
        <w:t xml:space="preserve">   Output:</w:t>
      </w:r>
      <w:r>
        <w:br/>
        <w:t xml:space="preserve">   *.log</w:t>
      </w:r>
      <w:r>
        <w:br/>
        <w:t xml:space="preserve">   log/</w:t>
      </w:r>
      <w:r>
        <w:br/>
      </w:r>
    </w:p>
    <w:p w14:paraId="304C8684" w14:textId="77777777" w:rsidR="00554158" w:rsidRDefault="00000000">
      <w:r>
        <w:br/>
        <w:t>6. Checked Git status to ensure debug.log and log/ folder are ignored:</w:t>
      </w:r>
      <w:r>
        <w:br/>
      </w:r>
      <w:r>
        <w:lastRenderedPageBreak/>
        <w:t xml:space="preserve">   git status</w:t>
      </w:r>
      <w:r>
        <w:br/>
        <w:t xml:space="preserve">   Result:</w:t>
      </w:r>
      <w:r>
        <w:br/>
        <w:t xml:space="preserve">   - `.gitignore` appears as an untracked file.</w:t>
      </w:r>
      <w:r>
        <w:br/>
        <w:t xml:space="preserve">   - `debug.log` and `log/` are not listed, confirming they are ignored.</w:t>
      </w:r>
      <w:r>
        <w:br/>
      </w:r>
    </w:p>
    <w:p w14:paraId="02D135A5" w14:textId="77777777" w:rsidR="00554158" w:rsidRDefault="00000000">
      <w:r>
        <w:br/>
        <w:t>7. Added and committed the .gitignore file:</w:t>
      </w:r>
      <w:r>
        <w:br/>
        <w:t xml:space="preserve">   git add .gitignore</w:t>
      </w:r>
      <w:r>
        <w:br/>
        <w:t xml:space="preserve">   git commit -m "Add .gitignore to ignore .log files and log directory"</w:t>
      </w:r>
      <w:r>
        <w:br/>
      </w:r>
    </w:p>
    <w:p w14:paraId="1DF81AD3" w14:textId="77777777" w:rsidR="001A355E" w:rsidRDefault="00000000">
      <w:r>
        <w:br/>
        <w:t>8. Verified final status:</w:t>
      </w:r>
      <w:r>
        <w:br/>
        <w:t xml:space="preserve">   git status</w:t>
      </w:r>
      <w:r>
        <w:br/>
        <w:t xml:space="preserve">   Output: nothing to commit, working tree clean.</w:t>
      </w:r>
      <w:r>
        <w:br/>
        <w:t xml:space="preserve">   This confirms the ignored files and folders are excluded from Git tracking.</w:t>
      </w:r>
    </w:p>
    <w:p w14:paraId="26CBFDDF" w14:textId="77777777" w:rsidR="001A355E" w:rsidRDefault="001A355E"/>
    <w:p w14:paraId="2F03BD8E" w14:textId="5229C088" w:rsidR="00554158" w:rsidRDefault="00000000">
      <w:r>
        <w:br/>
      </w:r>
      <w:r w:rsidR="001A355E">
        <w:rPr>
          <w:noProof/>
        </w:rPr>
        <w:drawing>
          <wp:inline distT="0" distB="0" distL="0" distR="0" wp14:anchorId="7FF159E2" wp14:editId="691234E0">
            <wp:extent cx="4371068" cy="4305300"/>
            <wp:effectExtent l="0" t="0" r="0" b="0"/>
            <wp:docPr id="9047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7758" name="Picture 9047977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043" cy="43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DC90" w14:textId="1D59370E" w:rsidR="001A355E" w:rsidRDefault="001A355E">
      <w:r>
        <w:rPr>
          <w:noProof/>
        </w:rPr>
        <w:lastRenderedPageBreak/>
        <w:drawing>
          <wp:inline distT="0" distB="0" distL="0" distR="0" wp14:anchorId="04AA4DD6" wp14:editId="4F9995CA">
            <wp:extent cx="5486400" cy="5282565"/>
            <wp:effectExtent l="0" t="0" r="0" b="0"/>
            <wp:docPr id="1027388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8802" name="Picture 10273888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66825">
    <w:abstractNumId w:val="8"/>
  </w:num>
  <w:num w:numId="2" w16cid:durableId="589966839">
    <w:abstractNumId w:val="6"/>
  </w:num>
  <w:num w:numId="3" w16cid:durableId="1831751938">
    <w:abstractNumId w:val="5"/>
  </w:num>
  <w:num w:numId="4" w16cid:durableId="1083769239">
    <w:abstractNumId w:val="4"/>
  </w:num>
  <w:num w:numId="5" w16cid:durableId="837621525">
    <w:abstractNumId w:val="7"/>
  </w:num>
  <w:num w:numId="6" w16cid:durableId="1954093798">
    <w:abstractNumId w:val="3"/>
  </w:num>
  <w:num w:numId="7" w16cid:durableId="1288392724">
    <w:abstractNumId w:val="2"/>
  </w:num>
  <w:num w:numId="8" w16cid:durableId="1510095628">
    <w:abstractNumId w:val="1"/>
  </w:num>
  <w:num w:numId="9" w16cid:durableId="124001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55E"/>
    <w:rsid w:val="0029639D"/>
    <w:rsid w:val="00326F90"/>
    <w:rsid w:val="00554158"/>
    <w:rsid w:val="0064567C"/>
    <w:rsid w:val="00AA1D8D"/>
    <w:rsid w:val="00B476C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DAE07"/>
  <w14:defaultImageDpi w14:val="300"/>
  <w15:docId w15:val="{09740F28-308F-4EED-A9CF-1D9D269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2025-08-09T18:45:00Z</dcterms:created>
  <dcterms:modified xsi:type="dcterms:W3CDTF">2025-08-09T18:45:00Z</dcterms:modified>
  <cp:category/>
</cp:coreProperties>
</file>