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C97BE" w14:textId="77777777" w:rsidR="00A41442" w:rsidRDefault="00000000">
      <w:pPr>
        <w:pStyle w:val="Heading1"/>
      </w:pPr>
      <w:r>
        <w:t>Git Hands-On Lab: Process Documentation</w:t>
      </w:r>
    </w:p>
    <w:p w14:paraId="28D636DB" w14:textId="77777777" w:rsidR="00A41442" w:rsidRDefault="00000000">
      <w:r>
        <w:t>Date: August 08, 2025</w:t>
      </w:r>
    </w:p>
    <w:p w14:paraId="3D033970" w14:textId="77777777" w:rsidR="00A41442" w:rsidRDefault="00000000">
      <w:r>
        <w:t>Author: Kullayi Reddy</w:t>
      </w:r>
    </w:p>
    <w:p w14:paraId="3FBF5B46" w14:textId="77777777" w:rsidR="00A41442" w:rsidRDefault="00000000">
      <w:pPr>
        <w:pStyle w:val="Heading2"/>
      </w:pPr>
      <w:r>
        <w:t>Step 1: Initialize Git Repository</w:t>
      </w:r>
    </w:p>
    <w:p w14:paraId="2B1D6140" w14:textId="77777777" w:rsidR="00A41442" w:rsidRDefault="00000000">
      <w:r>
        <w:br/>
        <w:t>- Opened Git Bash.</w:t>
      </w:r>
      <w:r>
        <w:br/>
        <w:t>- Navigated to the project folder.</w:t>
      </w:r>
      <w:r>
        <w:br/>
        <w:t>- Ran the command: git init</w:t>
      </w:r>
      <w:r>
        <w:br/>
        <w:t>- Result: Initialized empty Git repository in ~/GitDemo.</w:t>
      </w:r>
      <w:r>
        <w:br/>
      </w:r>
    </w:p>
    <w:p w14:paraId="21289F68" w14:textId="77777777" w:rsidR="00A41442" w:rsidRDefault="00000000">
      <w:pPr>
        <w:pStyle w:val="Heading2"/>
      </w:pPr>
      <w:r>
        <w:t>Step 2: Create and View Untracked File</w:t>
      </w:r>
    </w:p>
    <w:p w14:paraId="2E781360" w14:textId="77777777" w:rsidR="00A41442" w:rsidRDefault="00000000">
      <w:r>
        <w:br/>
        <w:t>- Created a file named welcome.txt.</w:t>
      </w:r>
      <w:r>
        <w:br/>
        <w:t>- Checked status using: git status</w:t>
      </w:r>
      <w:r>
        <w:br/>
        <w:t>- Output: welcome.txt was listed as an untracked file.</w:t>
      </w:r>
      <w:r>
        <w:br/>
      </w:r>
    </w:p>
    <w:p w14:paraId="4F8C255D" w14:textId="77777777" w:rsidR="00A41442" w:rsidRDefault="00000000">
      <w:pPr>
        <w:pStyle w:val="Heading2"/>
      </w:pPr>
      <w:r>
        <w:t>Step 3: Attempted to Commit Without Adding</w:t>
      </w:r>
    </w:p>
    <w:p w14:paraId="4E82324E" w14:textId="77777777" w:rsidR="00A41442" w:rsidRDefault="00000000">
      <w:r>
        <w:br/>
        <w:t>- Ran: git commit</w:t>
      </w:r>
      <w:r>
        <w:br/>
        <w:t>- Output: nothing added to commit but untracked files present.</w:t>
      </w:r>
      <w:r>
        <w:br/>
      </w:r>
    </w:p>
    <w:p w14:paraId="73D0CC26" w14:textId="77777777" w:rsidR="00A41442" w:rsidRDefault="00000000">
      <w:pPr>
        <w:pStyle w:val="Heading2"/>
      </w:pPr>
      <w:r>
        <w:t>Step 4: Add File to Staging Area</w:t>
      </w:r>
    </w:p>
    <w:p w14:paraId="2C34CAA3" w14:textId="77777777" w:rsidR="00A41442" w:rsidRDefault="00000000">
      <w:r>
        <w:br/>
        <w:t>- Executed: git add welcome.txt</w:t>
      </w:r>
      <w:r>
        <w:br/>
        <w:t>- Output: No errors. File successfully added to staging area.</w:t>
      </w:r>
      <w:r>
        <w:br/>
        <w:t>- Warning received: 'LF will be replaced by CRLF' – this is normal on Windows systems.</w:t>
      </w:r>
      <w:r>
        <w:br/>
      </w:r>
    </w:p>
    <w:p w14:paraId="004E9A5F" w14:textId="77777777" w:rsidR="00A41442" w:rsidRDefault="00000000">
      <w:pPr>
        <w:pStyle w:val="Heading2"/>
      </w:pPr>
      <w:r>
        <w:t>Step 5: Commit the File</w:t>
      </w:r>
    </w:p>
    <w:p w14:paraId="6284E91B" w14:textId="77777777" w:rsidR="00A41442" w:rsidRDefault="00000000">
      <w:r>
        <w:br/>
        <w:t>- Ran: git commit -m "Add welcome.txt file"</w:t>
      </w:r>
      <w:r>
        <w:br/>
        <w:t>- Output: 1 file changed, 1 insertion(+). File committed successfully.</w:t>
      </w:r>
      <w:r>
        <w:br/>
      </w:r>
    </w:p>
    <w:p w14:paraId="1FEF8C4D" w14:textId="77777777" w:rsidR="00A41442" w:rsidRDefault="00000000">
      <w:pPr>
        <w:pStyle w:val="Heading2"/>
      </w:pPr>
      <w:r>
        <w:t>Step 6: Verify Commit</w:t>
      </w:r>
    </w:p>
    <w:p w14:paraId="43E61F85" w14:textId="77777777" w:rsidR="00A41442" w:rsidRDefault="00000000">
      <w:r>
        <w:br/>
        <w:t>- Used: git log</w:t>
      </w:r>
      <w:r>
        <w:br/>
      </w:r>
      <w:r>
        <w:lastRenderedPageBreak/>
        <w:t>- Output: Displayed commit hash, author, date, and commit message.</w:t>
      </w:r>
      <w:r>
        <w:br/>
      </w:r>
    </w:p>
    <w:p w14:paraId="6E53F7F9" w14:textId="77777777" w:rsidR="00A41442" w:rsidRDefault="00000000">
      <w:pPr>
        <w:pStyle w:val="Heading2"/>
      </w:pPr>
      <w:r>
        <w:t>Step 7: Check Final Status</w:t>
      </w:r>
    </w:p>
    <w:p w14:paraId="265CF050" w14:textId="54F63192" w:rsidR="00A41442" w:rsidRDefault="00000000">
      <w:r>
        <w:br/>
        <w:t>- Ran: git status</w:t>
      </w:r>
      <w:r>
        <w:br/>
        <w:t>- Output: nothing to commit, working tree clean – confirming the working directory is up to date.</w:t>
      </w:r>
      <w:r>
        <w:br/>
      </w:r>
      <w:r w:rsidR="00E7724B" w:rsidRPr="00E7724B">
        <w:drawing>
          <wp:inline distT="0" distB="0" distL="0" distR="0" wp14:anchorId="03D89811" wp14:editId="02D1701A">
            <wp:extent cx="5486400" cy="4088130"/>
            <wp:effectExtent l="0" t="0" r="0" b="7620"/>
            <wp:docPr id="79395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57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4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947011">
    <w:abstractNumId w:val="8"/>
  </w:num>
  <w:num w:numId="2" w16cid:durableId="1770586739">
    <w:abstractNumId w:val="6"/>
  </w:num>
  <w:num w:numId="3" w16cid:durableId="1427458321">
    <w:abstractNumId w:val="5"/>
  </w:num>
  <w:num w:numId="4" w16cid:durableId="1114984932">
    <w:abstractNumId w:val="4"/>
  </w:num>
  <w:num w:numId="5" w16cid:durableId="857235673">
    <w:abstractNumId w:val="7"/>
  </w:num>
  <w:num w:numId="6" w16cid:durableId="118036321">
    <w:abstractNumId w:val="3"/>
  </w:num>
  <w:num w:numId="7" w16cid:durableId="1952663547">
    <w:abstractNumId w:val="2"/>
  </w:num>
  <w:num w:numId="8" w16cid:durableId="1249581208">
    <w:abstractNumId w:val="1"/>
  </w:num>
  <w:num w:numId="9" w16cid:durableId="25482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F46A2"/>
    <w:rsid w:val="00733E09"/>
    <w:rsid w:val="00A41442"/>
    <w:rsid w:val="00AA1D8D"/>
    <w:rsid w:val="00B47730"/>
    <w:rsid w:val="00CB0664"/>
    <w:rsid w:val="00E772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16178"/>
  <w14:defaultImageDpi w14:val="300"/>
  <w15:docId w15:val="{6CE673F2-530A-47BA-8EA4-E1AB2FEF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2025-08-08T15:39:00Z</dcterms:created>
  <dcterms:modified xsi:type="dcterms:W3CDTF">2025-08-08T15:39:00Z</dcterms:modified>
  <cp:category/>
</cp:coreProperties>
</file>