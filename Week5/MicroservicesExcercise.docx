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41664" w14:textId="57C9785A" w:rsidR="00BA0EB6" w:rsidRDefault="00000000">
      <w:pPr>
        <w:pStyle w:val="Title"/>
      </w:pPr>
      <w:r>
        <w:t>Creating and Fixing Loan Microservice in Spring Boot</w:t>
      </w:r>
    </w:p>
    <w:p w14:paraId="0E6BD538" w14:textId="77777777" w:rsidR="00BA0EB6" w:rsidRDefault="00000000">
      <w:pPr>
        <w:pStyle w:val="Heading1"/>
      </w:pPr>
      <w:r>
        <w:t>📌 Overview</w:t>
      </w:r>
    </w:p>
    <w:p w14:paraId="59DF857B" w14:textId="06BF6954" w:rsidR="00BA0EB6" w:rsidRDefault="00000000">
      <w:r>
        <w:t>This document explains how to build a Spring Boot microservice named 'Loan', set it up in Visual Studio Code, and fix common 'package mismatch' and 404 issues.</w:t>
      </w:r>
    </w:p>
    <w:p w14:paraId="6F10AC1A" w14:textId="77777777" w:rsidR="00BA0EB6" w:rsidRDefault="00000000">
      <w:pPr>
        <w:pStyle w:val="Heading1"/>
      </w:pPr>
      <w:r>
        <w:t>✅ Step 1: Generate Loan Microservice from Spring Initializr</w:t>
      </w:r>
    </w:p>
    <w:p w14:paraId="6DA75B47" w14:textId="77777777" w:rsidR="00BA0EB6" w:rsidRDefault="00000000">
      <w:r>
        <w:t>1. Visit https://start.spring.io</w:t>
      </w:r>
      <w:r>
        <w:br/>
        <w:t>2. Fill in the details:</w:t>
      </w:r>
      <w:r>
        <w:br/>
        <w:t xml:space="preserve">   - Group: com.cognizant</w:t>
      </w:r>
      <w:r>
        <w:br/>
        <w:t xml:space="preserve">   - Artifact: loan</w:t>
      </w:r>
      <w:r>
        <w:br/>
        <w:t>3. Add dependencies:</w:t>
      </w:r>
      <w:r>
        <w:br/>
        <w:t xml:space="preserve">   - Spring Web</w:t>
      </w:r>
      <w:r>
        <w:br/>
        <w:t xml:space="preserve">   - Spring Boot DevTools</w:t>
      </w:r>
      <w:r>
        <w:br/>
        <w:t>4. Click 'Generate' to download loan.zip</w:t>
      </w:r>
      <w:r>
        <w:br/>
        <w:t>5. Extract the contents and move the 'loan' folder to: D:/&lt;your_id&gt;/microservices</w:t>
      </w:r>
    </w:p>
    <w:p w14:paraId="46C6E642" w14:textId="44793EB5" w:rsidR="00BA0EB6" w:rsidRDefault="00000000">
      <w:pPr>
        <w:pStyle w:val="Heading1"/>
      </w:pPr>
      <w:r>
        <w:t xml:space="preserve">✅ Step </w:t>
      </w:r>
      <w:r w:rsidR="00054EEA">
        <w:t>2</w:t>
      </w:r>
      <w:r>
        <w:t>: Set Port to 8082</w:t>
      </w:r>
    </w:p>
    <w:p w14:paraId="577C594D" w14:textId="77777777" w:rsidR="00BA0EB6" w:rsidRDefault="00000000">
      <w:r>
        <w:t>1. Go to src/main/resources/application.properties</w:t>
      </w:r>
      <w:r>
        <w:br/>
        <w:t>2. Add the line:</w:t>
      </w:r>
      <w:r>
        <w:br/>
        <w:t xml:space="preserve">   server.port=8082</w:t>
      </w:r>
    </w:p>
    <w:p w14:paraId="587ACB51" w14:textId="0AEAA745" w:rsidR="00BA0EB6" w:rsidRDefault="00000000">
      <w:pPr>
        <w:pStyle w:val="Heading1"/>
      </w:pPr>
      <w:r>
        <w:t xml:space="preserve">✅ Step </w:t>
      </w:r>
      <w:r w:rsidR="00054EEA">
        <w:t>3</w:t>
      </w:r>
      <w:r>
        <w:t xml:space="preserve">: Create </w:t>
      </w:r>
      <w:proofErr w:type="spellStart"/>
      <w:r>
        <w:t>LoanController</w:t>
      </w:r>
      <w:proofErr w:type="spellEnd"/>
    </w:p>
    <w:p w14:paraId="79D6D54A" w14:textId="77777777" w:rsidR="00BA0EB6" w:rsidRDefault="00000000">
      <w:r>
        <w:t>1. Navigate to: src/main/java/com/cognizant/loan/controller</w:t>
      </w:r>
      <w:r>
        <w:br/>
        <w:t>2. Create LoanController.java</w:t>
      </w:r>
      <w:r>
        <w:br/>
        <w:t>3. Paste the following code:</w:t>
      </w:r>
      <w:r>
        <w:br/>
      </w:r>
      <w:r>
        <w:br/>
        <w:t>package com.cognizant.loan.controller;</w:t>
      </w:r>
      <w:r>
        <w:br/>
      </w:r>
      <w:r>
        <w:br/>
        <w:t>import org.springframework.web.bind.annotation.*;</w:t>
      </w:r>
      <w:r>
        <w:br/>
        <w:t>import java.util.*;</w:t>
      </w:r>
      <w:r>
        <w:br/>
      </w:r>
      <w:r>
        <w:br/>
        <w:t>@RestController</w:t>
      </w:r>
      <w:r>
        <w:br/>
        <w:t>@RequestMapping("/loans")</w:t>
      </w:r>
      <w:r>
        <w:br/>
        <w:t>public class LoanController {</w:t>
      </w:r>
      <w:r>
        <w:br/>
      </w:r>
      <w:r>
        <w:lastRenderedPageBreak/>
        <w:t xml:space="preserve">    @GetMapping("/{number}")</w:t>
      </w:r>
      <w:r>
        <w:br/>
        <w:t xml:space="preserve">    public Map&lt;String, Object&gt; getLoanDetails(@PathVariable String number) {</w:t>
      </w:r>
      <w:r>
        <w:br/>
        <w:t xml:space="preserve">        Map&lt;String, Object&gt; response = new HashMap&lt;&gt;();</w:t>
      </w:r>
      <w:r>
        <w:br/>
        <w:t xml:space="preserve">        response.put("number", number);</w:t>
      </w:r>
      <w:r>
        <w:br/>
        <w:t xml:space="preserve">        response.put("type", "car");</w:t>
      </w:r>
      <w:r>
        <w:br/>
        <w:t xml:space="preserve">        response.put("loan", 400000);</w:t>
      </w:r>
      <w:r>
        <w:br/>
        <w:t xml:space="preserve">        response.put("emi", 3258);</w:t>
      </w:r>
      <w:r>
        <w:br/>
        <w:t xml:space="preserve">        response.put("tenure", 18);</w:t>
      </w:r>
      <w:r>
        <w:br/>
        <w:t xml:space="preserve">        return response;</w:t>
      </w:r>
      <w:r>
        <w:br/>
        <w:t xml:space="preserve">    }</w:t>
      </w:r>
      <w:r>
        <w:br/>
        <w:t>}</w:t>
      </w:r>
    </w:p>
    <w:p w14:paraId="41C1632E" w14:textId="4F6EBDCB" w:rsidR="00BA0EB6" w:rsidRDefault="00000000">
      <w:pPr>
        <w:pStyle w:val="Heading1"/>
      </w:pPr>
      <w:r>
        <w:t xml:space="preserve">✅ Step </w:t>
      </w:r>
      <w:r w:rsidR="00054EEA">
        <w:t>4</w:t>
      </w:r>
      <w:r>
        <w:t>: Main Class - LoanApplication.java</w:t>
      </w:r>
    </w:p>
    <w:p w14:paraId="3306B9BF" w14:textId="77777777" w:rsidR="00BA0EB6" w:rsidRDefault="00000000">
      <w:r>
        <w:t>1. Go to src/main/java/com/cognizant/loan</w:t>
      </w:r>
      <w:r>
        <w:br/>
        <w:t>2. Create LoanApplication.java</w:t>
      </w:r>
      <w:r>
        <w:br/>
        <w:t>3. Paste the following:</w:t>
      </w:r>
      <w:r>
        <w:br/>
      </w:r>
      <w:r>
        <w:br/>
        <w:t>package com.cognizant.loan;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</w:r>
      <w:r>
        <w:br/>
        <w:t>@SpringBootApplication</w:t>
      </w:r>
      <w:r>
        <w:br/>
        <w:t>public class LoanApplication {</w:t>
      </w:r>
      <w:r>
        <w:br/>
        <w:t xml:space="preserve">    public static void main(String[] args) {</w:t>
      </w:r>
      <w:r>
        <w:br/>
        <w:t xml:space="preserve">        SpringApplication.run(LoanApplication.class, args);</w:t>
      </w:r>
      <w:r>
        <w:br/>
        <w:t xml:space="preserve">    }</w:t>
      </w:r>
      <w:r>
        <w:br/>
        <w:t>}</w:t>
      </w:r>
    </w:p>
    <w:p w14:paraId="2410ACA7" w14:textId="590159BA" w:rsidR="00BA0EB6" w:rsidRDefault="00000000">
      <w:pPr>
        <w:pStyle w:val="Heading1"/>
      </w:pPr>
      <w:r>
        <w:t xml:space="preserve">✅ Step </w:t>
      </w:r>
      <w:r w:rsidR="00054EEA">
        <w:t>5</w:t>
      </w:r>
      <w:r>
        <w:t>: Fix Package Mismatch Error in VS Code</w:t>
      </w:r>
    </w:p>
    <w:p w14:paraId="2EBC5B76" w14:textId="77777777" w:rsidR="00BA0EB6" w:rsidRDefault="00000000">
      <w:r>
        <w:t>1. Right-click 'src/main/java' → Mark as Source Root</w:t>
      </w:r>
      <w:r>
        <w:br/>
        <w:t>2. Run: mvn clean compile</w:t>
      </w:r>
      <w:r>
        <w:br/>
        <w:t>3. Press Ctrl+Shift+P → Java: Clean Java Language Server Workspace → Restart VS Code</w:t>
      </w:r>
      <w:r>
        <w:br/>
        <w:t>4. Ensure the JDK is configured via Java: Configure Java Runtime</w:t>
      </w:r>
    </w:p>
    <w:p w14:paraId="0B0D7AB6" w14:textId="57C4E76A" w:rsidR="00BA0EB6" w:rsidRDefault="00000000">
      <w:pPr>
        <w:pStyle w:val="Heading1"/>
      </w:pPr>
      <w:r>
        <w:t xml:space="preserve">✅ Step </w:t>
      </w:r>
      <w:r w:rsidR="00054EEA">
        <w:t>6</w:t>
      </w:r>
      <w:r>
        <w:t>: Run the Loan Microservice</w:t>
      </w:r>
    </w:p>
    <w:p w14:paraId="1F295E7A" w14:textId="77777777" w:rsidR="00BA0EB6" w:rsidRDefault="00000000">
      <w:r>
        <w:t>In VS Code terminal:</w:t>
      </w:r>
      <w:r>
        <w:br/>
        <w:t>cd loan</w:t>
      </w:r>
      <w:r>
        <w:br/>
        <w:t>mvn spring-boot:run</w:t>
      </w:r>
      <w:r>
        <w:br/>
        <w:t>→ Wait for 'Tomcat started on port 8082'</w:t>
      </w:r>
    </w:p>
    <w:p w14:paraId="111A374E" w14:textId="4623EDCC" w:rsidR="00BA0EB6" w:rsidRDefault="00000000">
      <w:pPr>
        <w:pStyle w:val="Heading1"/>
      </w:pPr>
      <w:r>
        <w:lastRenderedPageBreak/>
        <w:t xml:space="preserve">✅ Step </w:t>
      </w:r>
      <w:r w:rsidR="00054EEA">
        <w:t>7</w:t>
      </w:r>
      <w:r>
        <w:t>: Test the Endpoint</w:t>
      </w:r>
    </w:p>
    <w:p w14:paraId="35C85BAA" w14:textId="77777777" w:rsidR="00BA0EB6" w:rsidRDefault="00000000">
      <w:r>
        <w:t>Open browser or Postman:</w:t>
      </w:r>
      <w:r>
        <w:br/>
        <w:t>http://localhost:8082/loans/H00987987972342</w:t>
      </w:r>
      <w:r>
        <w:br/>
      </w:r>
      <w:r>
        <w:br/>
        <w:t>Expected Response:</w:t>
      </w:r>
      <w:r>
        <w:br/>
        <w:t>{</w:t>
      </w:r>
      <w:r>
        <w:br/>
        <w:t xml:space="preserve">  "number": "H00987987972342",</w:t>
      </w:r>
      <w:r>
        <w:br/>
        <w:t xml:space="preserve">  "type": "car",</w:t>
      </w:r>
      <w:r>
        <w:br/>
        <w:t xml:space="preserve">  "loan": 400000,</w:t>
      </w:r>
      <w:r>
        <w:br/>
        <w:t xml:space="preserve">  "emi": 3258,</w:t>
      </w:r>
      <w:r>
        <w:br/>
        <w:t xml:space="preserve">  "tenure": 18</w:t>
      </w:r>
      <w:r>
        <w:br/>
        <w:t>}</w:t>
      </w:r>
    </w:p>
    <w:p w14:paraId="2848F4F9" w14:textId="77777777" w:rsidR="00D03AC5" w:rsidRDefault="00D03AC5"/>
    <w:p w14:paraId="7535EB18" w14:textId="208C04A0" w:rsidR="00D03AC5" w:rsidRDefault="00D03AC5">
      <w:r>
        <w:rPr>
          <w:noProof/>
        </w:rPr>
        <w:lastRenderedPageBreak/>
        <w:drawing>
          <wp:inline distT="0" distB="0" distL="0" distR="0" wp14:anchorId="62568D9F" wp14:editId="4DB86BF9">
            <wp:extent cx="5486400" cy="3616325"/>
            <wp:effectExtent l="0" t="0" r="0" b="3175"/>
            <wp:docPr id="134319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93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A2007" wp14:editId="7E61D64A">
            <wp:extent cx="5486400" cy="3110230"/>
            <wp:effectExtent l="0" t="0" r="0" b="0"/>
            <wp:docPr id="111292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23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842668">
    <w:abstractNumId w:val="8"/>
  </w:num>
  <w:num w:numId="2" w16cid:durableId="1193229043">
    <w:abstractNumId w:val="6"/>
  </w:num>
  <w:num w:numId="3" w16cid:durableId="1136800102">
    <w:abstractNumId w:val="5"/>
  </w:num>
  <w:num w:numId="4" w16cid:durableId="1867786007">
    <w:abstractNumId w:val="4"/>
  </w:num>
  <w:num w:numId="5" w16cid:durableId="296568442">
    <w:abstractNumId w:val="7"/>
  </w:num>
  <w:num w:numId="6" w16cid:durableId="696273482">
    <w:abstractNumId w:val="3"/>
  </w:num>
  <w:num w:numId="7" w16cid:durableId="1003435045">
    <w:abstractNumId w:val="2"/>
  </w:num>
  <w:num w:numId="8" w16cid:durableId="1445418558">
    <w:abstractNumId w:val="1"/>
  </w:num>
  <w:num w:numId="9" w16cid:durableId="169745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EEA"/>
    <w:rsid w:val="0006063C"/>
    <w:rsid w:val="0015074B"/>
    <w:rsid w:val="00257251"/>
    <w:rsid w:val="0029639D"/>
    <w:rsid w:val="00326F90"/>
    <w:rsid w:val="00AA1D8D"/>
    <w:rsid w:val="00B47730"/>
    <w:rsid w:val="00BA0EB6"/>
    <w:rsid w:val="00CB0664"/>
    <w:rsid w:val="00D03A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C1103"/>
  <w14:defaultImageDpi w14:val="300"/>
  <w15:docId w15:val="{8B42D9CB-C086-4117-A182-9DAEB7C1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2025-07-16T12:59:00Z</dcterms:created>
  <dcterms:modified xsi:type="dcterms:W3CDTF">2025-07-16T12:59:00Z</dcterms:modified>
  <cp:category/>
</cp:coreProperties>
</file>