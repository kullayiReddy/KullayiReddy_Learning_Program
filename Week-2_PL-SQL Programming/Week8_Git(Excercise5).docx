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8A445" w14:textId="77777777" w:rsidR="00B22E82" w:rsidRPr="00B22E82" w:rsidRDefault="00B22E82" w:rsidP="00B22E8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IN"/>
        </w:rPr>
      </w:pPr>
      <w:r w:rsidRPr="00B22E82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IN"/>
        </w:rPr>
        <w:t>Git Cleanup and Push Back to Remote – Hands-on Lab</w:t>
      </w:r>
    </w:p>
    <w:p w14:paraId="7392EBA4" w14:textId="77777777" w:rsidR="00B22E82" w:rsidRPr="00B22E82" w:rsidRDefault="00B22E82" w:rsidP="00B22E82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  <w:r w:rsidRPr="00B22E82"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  <w:t>Objectives</w:t>
      </w:r>
    </w:p>
    <w:p w14:paraId="6666E717" w14:textId="77777777" w:rsidR="00B22E82" w:rsidRPr="00B22E82" w:rsidRDefault="00B22E82" w:rsidP="00B22E82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  <w:r w:rsidRPr="00B22E82"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  <w:t>Explain how to clean up and push back to remote Git.</w:t>
      </w:r>
    </w:p>
    <w:p w14:paraId="14BC4895" w14:textId="77777777" w:rsidR="00B22E82" w:rsidRPr="00B22E82" w:rsidRDefault="00B22E82" w:rsidP="00B22E82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  <w:r w:rsidRPr="00B22E82"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  <w:pict w14:anchorId="07930D97">
          <v:rect id="_x0000_i1134" style="width:0;height:1.5pt" o:hralign="center" o:hrstd="t" o:hr="t" fillcolor="#a0a0a0" stroked="f"/>
        </w:pict>
      </w:r>
    </w:p>
    <w:p w14:paraId="16392CD6" w14:textId="77777777" w:rsidR="00B22E82" w:rsidRPr="00B22E82" w:rsidRDefault="00B22E82" w:rsidP="00B22E82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  <w:r w:rsidRPr="00B22E82"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  <w:t>In this hands-on lab, you will learn how to:</w:t>
      </w:r>
    </w:p>
    <w:p w14:paraId="2A79C3C4" w14:textId="77777777" w:rsidR="00B22E82" w:rsidRPr="00B22E82" w:rsidRDefault="00B22E82" w:rsidP="00B22E82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  <w:r w:rsidRPr="00B22E82"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  <w:t>Execute steps involving clean up and push back to remote Git.</w:t>
      </w:r>
    </w:p>
    <w:p w14:paraId="1C580E9F" w14:textId="77777777" w:rsidR="00B22E82" w:rsidRPr="00B22E82" w:rsidRDefault="00B22E82" w:rsidP="00B22E82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  <w:r w:rsidRPr="00B22E82"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  <w:pict w14:anchorId="2F7D0F95">
          <v:rect id="_x0000_i1135" style="width:0;height:1.5pt" o:hralign="center" o:hrstd="t" o:hr="t" fillcolor="#a0a0a0" stroked="f"/>
        </w:pict>
      </w:r>
    </w:p>
    <w:p w14:paraId="7935AA1F" w14:textId="77777777" w:rsidR="00B22E82" w:rsidRPr="00B22E82" w:rsidRDefault="00B22E82" w:rsidP="00B22E82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  <w:r w:rsidRPr="00B22E82"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  <w:t>Prerequisites</w:t>
      </w:r>
    </w:p>
    <w:p w14:paraId="1ACC6897" w14:textId="77777777" w:rsidR="00B22E82" w:rsidRPr="00B22E82" w:rsidRDefault="00B22E82" w:rsidP="00B22E82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  <w:r w:rsidRPr="00B22E82"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  <w:t>Hands-on ID: Git-T03-HOL_002</w:t>
      </w:r>
    </w:p>
    <w:p w14:paraId="1DB4BC82" w14:textId="6BE5CE93" w:rsidR="00B22E82" w:rsidRPr="00B22E82" w:rsidRDefault="00B22E82" w:rsidP="00B22E82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</w:p>
    <w:p w14:paraId="39B09B12" w14:textId="77777777" w:rsidR="00B22E82" w:rsidRPr="00B22E82" w:rsidRDefault="00B22E82" w:rsidP="00B22E82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  <w:r w:rsidRPr="00B22E82"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  <w:t>Steps</w:t>
      </w:r>
    </w:p>
    <w:p w14:paraId="4739E532" w14:textId="77777777" w:rsidR="00B22E82" w:rsidRPr="00B22E82" w:rsidRDefault="00B22E82" w:rsidP="00B22E82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  <w:r w:rsidRPr="00B22E82"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  <w:t>Verify if master is in clean state</w:t>
      </w:r>
    </w:p>
    <w:p w14:paraId="131A78F9" w14:textId="77777777" w:rsidR="00B22E82" w:rsidRPr="00B22E82" w:rsidRDefault="00B22E82" w:rsidP="00B22E82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  <w:r w:rsidRPr="00B22E82"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  <w:t>git status</w:t>
      </w:r>
    </w:p>
    <w:p w14:paraId="799F98B5" w14:textId="77777777" w:rsidR="00B22E82" w:rsidRPr="00B22E82" w:rsidRDefault="00B22E82" w:rsidP="00B22E82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  <w:r w:rsidRPr="00B22E82"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  <w:t>List out all the available branches</w:t>
      </w:r>
    </w:p>
    <w:p w14:paraId="7AB2570E" w14:textId="77777777" w:rsidR="00B22E82" w:rsidRPr="00B22E82" w:rsidRDefault="00B22E82" w:rsidP="00B22E82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  <w:r w:rsidRPr="00B22E82"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  <w:t>git branch -a</w:t>
      </w:r>
    </w:p>
    <w:p w14:paraId="26C2A54E" w14:textId="77777777" w:rsidR="00B22E82" w:rsidRPr="00B22E82" w:rsidRDefault="00B22E82" w:rsidP="00B22E82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  <w:r w:rsidRPr="00B22E82"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  <w:t>Pull the remote Git repository to the master</w:t>
      </w:r>
    </w:p>
    <w:p w14:paraId="144C667F" w14:textId="77777777" w:rsidR="00B22E82" w:rsidRPr="00B22E82" w:rsidRDefault="00B22E82" w:rsidP="00B22E82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  <w:r w:rsidRPr="00B22E82"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  <w:t>git checkout master</w:t>
      </w:r>
    </w:p>
    <w:p w14:paraId="5204E2B6" w14:textId="77777777" w:rsidR="00B22E82" w:rsidRPr="00B22E82" w:rsidRDefault="00B22E82" w:rsidP="00B22E82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  <w:r w:rsidRPr="00B22E82"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  <w:t>git pull origin master</w:t>
      </w:r>
    </w:p>
    <w:p w14:paraId="207A5263" w14:textId="77777777" w:rsidR="00B22E82" w:rsidRPr="00B22E82" w:rsidRDefault="00B22E82" w:rsidP="00B22E82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  <w:r w:rsidRPr="00B22E82"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  <w:t>Push the changes pending from “Git-T03-HOL_002” to the remote repository</w:t>
      </w:r>
    </w:p>
    <w:p w14:paraId="0FB75385" w14:textId="77777777" w:rsidR="00B22E82" w:rsidRPr="00B22E82" w:rsidRDefault="00B22E82" w:rsidP="00B22E82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  <w:r w:rsidRPr="00B22E82"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  <w:t xml:space="preserve">git </w:t>
      </w:r>
      <w:proofErr w:type="gramStart"/>
      <w:r w:rsidRPr="00B22E82"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  <w:t>add .</w:t>
      </w:r>
      <w:proofErr w:type="gramEnd"/>
    </w:p>
    <w:p w14:paraId="070BC799" w14:textId="77777777" w:rsidR="00B22E82" w:rsidRPr="00B22E82" w:rsidRDefault="00B22E82" w:rsidP="00B22E82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  <w:r w:rsidRPr="00B22E82"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  <w:t>git commit -m "Pushed changes for Git-T03-HOL_002"</w:t>
      </w:r>
    </w:p>
    <w:p w14:paraId="69F4E77C" w14:textId="77777777" w:rsidR="00B22E82" w:rsidRPr="00B22E82" w:rsidRDefault="00B22E82" w:rsidP="00B22E82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  <w:r w:rsidRPr="00B22E82"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  <w:lastRenderedPageBreak/>
        <w:t>git push origin master</w:t>
      </w:r>
    </w:p>
    <w:p w14:paraId="73617502" w14:textId="77777777" w:rsidR="00B22E82" w:rsidRPr="00B22E82" w:rsidRDefault="00B22E82" w:rsidP="00B22E82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  <w:r w:rsidRPr="00B22E82"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  <w:t>Observe if the changes are reflected in the remote repository</w:t>
      </w:r>
    </w:p>
    <w:p w14:paraId="7CD2BC51" w14:textId="77777777" w:rsidR="00B22E82" w:rsidRPr="00B22E82" w:rsidRDefault="00B22E82" w:rsidP="00B22E82">
      <w:pPr>
        <w:numPr>
          <w:ilvl w:val="1"/>
          <w:numId w:val="13"/>
        </w:numPr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  <w:r w:rsidRPr="00B22E82"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  <w:t>Go to the repository on GitHub.</w:t>
      </w:r>
    </w:p>
    <w:p w14:paraId="3B8F7386" w14:textId="77777777" w:rsidR="00B22E82" w:rsidRPr="00B22E82" w:rsidRDefault="00B22E82" w:rsidP="00B22E82">
      <w:pPr>
        <w:numPr>
          <w:ilvl w:val="1"/>
          <w:numId w:val="13"/>
        </w:numPr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  <w:r w:rsidRPr="00B22E82"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  <w:t>Check the latest commit message and file changes to verify they match your local push.</w:t>
      </w:r>
    </w:p>
    <w:p w14:paraId="3B9A4E5F" w14:textId="2B18A65A" w:rsidR="00D21852" w:rsidRPr="00B22E82" w:rsidRDefault="00B22E82" w:rsidP="00B22E82">
      <w:r>
        <w:rPr>
          <w:noProof/>
        </w:rPr>
        <w:drawing>
          <wp:inline distT="0" distB="0" distL="0" distR="0" wp14:anchorId="6BB296BF" wp14:editId="2B4C94B6">
            <wp:extent cx="5486400" cy="6324600"/>
            <wp:effectExtent l="0" t="0" r="0" b="0"/>
            <wp:docPr id="109809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92813" name="Picture 10980928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852" w:rsidRPr="00B22E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1D4857"/>
    <w:multiLevelType w:val="multilevel"/>
    <w:tmpl w:val="D9FA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544BB3"/>
    <w:multiLevelType w:val="multilevel"/>
    <w:tmpl w:val="D1D2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83F6C"/>
    <w:multiLevelType w:val="multilevel"/>
    <w:tmpl w:val="BAE0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8064E9"/>
    <w:multiLevelType w:val="multilevel"/>
    <w:tmpl w:val="0318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097937">
    <w:abstractNumId w:val="8"/>
  </w:num>
  <w:num w:numId="2" w16cid:durableId="577784003">
    <w:abstractNumId w:val="6"/>
  </w:num>
  <w:num w:numId="3" w16cid:durableId="1784306559">
    <w:abstractNumId w:val="5"/>
  </w:num>
  <w:num w:numId="4" w16cid:durableId="627707848">
    <w:abstractNumId w:val="4"/>
  </w:num>
  <w:num w:numId="5" w16cid:durableId="1289386844">
    <w:abstractNumId w:val="7"/>
  </w:num>
  <w:num w:numId="6" w16cid:durableId="1193149473">
    <w:abstractNumId w:val="3"/>
  </w:num>
  <w:num w:numId="7" w16cid:durableId="1991597012">
    <w:abstractNumId w:val="2"/>
  </w:num>
  <w:num w:numId="8" w16cid:durableId="44451191">
    <w:abstractNumId w:val="1"/>
  </w:num>
  <w:num w:numId="9" w16cid:durableId="1156384172">
    <w:abstractNumId w:val="0"/>
  </w:num>
  <w:num w:numId="10" w16cid:durableId="857617087">
    <w:abstractNumId w:val="9"/>
  </w:num>
  <w:num w:numId="11" w16cid:durableId="1439835948">
    <w:abstractNumId w:val="10"/>
  </w:num>
  <w:num w:numId="12" w16cid:durableId="1422527213">
    <w:abstractNumId w:val="12"/>
  </w:num>
  <w:num w:numId="13" w16cid:durableId="11681288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D360E"/>
    <w:rsid w:val="00AA1D8D"/>
    <w:rsid w:val="00B22E82"/>
    <w:rsid w:val="00B47730"/>
    <w:rsid w:val="00CB0664"/>
    <w:rsid w:val="00D218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18EA7"/>
  <w14:defaultImageDpi w14:val="300"/>
  <w15:docId w15:val="{3DA2B40E-B06E-4906-853F-C86CCAB9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datta</cp:lastModifiedBy>
  <cp:revision>2</cp:revision>
  <dcterms:created xsi:type="dcterms:W3CDTF">2025-08-09T19:52:00Z</dcterms:created>
  <dcterms:modified xsi:type="dcterms:W3CDTF">2025-08-09T19:52:00Z</dcterms:modified>
  <cp:category/>
</cp:coreProperties>
</file>